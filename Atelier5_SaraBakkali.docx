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600FC" w14:textId="77777777" w:rsidR="00A5541A" w:rsidRDefault="00A5541A" w:rsidP="00A5541A"/>
    <w:p w14:paraId="71D2F361" w14:textId="4C989700" w:rsidR="000F5591" w:rsidRPr="00A5541A" w:rsidRDefault="00A5541A" w:rsidP="00A5541A">
      <w:pPr>
        <w:rPr>
          <w:b/>
          <w:bCs/>
          <w:sz w:val="36"/>
          <w:szCs w:val="36"/>
        </w:rPr>
      </w:pPr>
      <w:r w:rsidRPr="00A5541A">
        <w:rPr>
          <w:b/>
          <w:bCs/>
          <w:sz w:val="36"/>
          <w:szCs w:val="36"/>
        </w:rPr>
        <w:t xml:space="preserve">   </w:t>
      </w:r>
      <w:r w:rsidR="00000000" w:rsidRPr="00A5541A">
        <w:rPr>
          <w:b/>
          <w:bCs/>
          <w:sz w:val="36"/>
          <w:szCs w:val="36"/>
          <w:highlight w:val="yellow"/>
        </w:rPr>
        <w:t xml:space="preserve">Atelier </w:t>
      </w:r>
      <w:proofErr w:type="gramStart"/>
      <w:r w:rsidR="00000000" w:rsidRPr="00A5541A">
        <w:rPr>
          <w:b/>
          <w:bCs/>
          <w:sz w:val="36"/>
          <w:szCs w:val="36"/>
          <w:highlight w:val="yellow"/>
        </w:rPr>
        <w:t>5 :</w:t>
      </w:r>
      <w:proofErr w:type="gramEnd"/>
      <w:r w:rsidR="00000000" w:rsidRPr="00A5541A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="00000000" w:rsidRPr="00A5541A">
        <w:rPr>
          <w:b/>
          <w:bCs/>
          <w:sz w:val="36"/>
          <w:szCs w:val="36"/>
          <w:highlight w:val="yellow"/>
        </w:rPr>
        <w:t>Programmation</w:t>
      </w:r>
      <w:proofErr w:type="spellEnd"/>
      <w:r w:rsidR="00000000" w:rsidRPr="00A5541A">
        <w:rPr>
          <w:b/>
          <w:bCs/>
          <w:sz w:val="36"/>
          <w:szCs w:val="36"/>
          <w:highlight w:val="yellow"/>
        </w:rPr>
        <w:t xml:space="preserve"> Asynchrone - Devoir</w:t>
      </w:r>
    </w:p>
    <w:p w14:paraId="6FDD893B" w14:textId="20E68FC0" w:rsidR="00FC1218" w:rsidRPr="00792FCF" w:rsidRDefault="00000000" w:rsidP="00FC1218">
      <w:pPr>
        <w:pStyle w:val="Titre1"/>
        <w:rPr>
          <w:color w:val="FFFF00"/>
        </w:rPr>
      </w:pPr>
      <w:proofErr w:type="gramStart"/>
      <w:r w:rsidRPr="00792FCF">
        <w:rPr>
          <w:color w:val="FFFF00"/>
          <w:highlight w:val="darkYellow"/>
        </w:rPr>
        <w:t>Objectif :</w:t>
      </w:r>
      <w:proofErr w:type="gramEnd"/>
    </w:p>
    <w:p w14:paraId="701837DA" w14:textId="77777777" w:rsidR="000F5591" w:rsidRPr="00FC1218" w:rsidRDefault="00000000">
      <w:pPr>
        <w:rPr>
          <w:b/>
          <w:bCs/>
          <w:sz w:val="24"/>
          <w:szCs w:val="24"/>
        </w:rPr>
      </w:pPr>
      <w:proofErr w:type="spellStart"/>
      <w:r w:rsidRPr="00FC1218">
        <w:rPr>
          <w:b/>
          <w:bCs/>
          <w:sz w:val="24"/>
          <w:szCs w:val="24"/>
        </w:rPr>
        <w:t>L’objectif</w:t>
      </w:r>
      <w:proofErr w:type="spellEnd"/>
      <w:r w:rsidRPr="00FC1218">
        <w:rPr>
          <w:b/>
          <w:bCs/>
          <w:sz w:val="24"/>
          <w:szCs w:val="24"/>
        </w:rPr>
        <w:t xml:space="preserve"> principal de </w:t>
      </w:r>
      <w:proofErr w:type="spellStart"/>
      <w:r w:rsidRPr="00FC1218">
        <w:rPr>
          <w:b/>
          <w:bCs/>
          <w:sz w:val="24"/>
          <w:szCs w:val="24"/>
        </w:rPr>
        <w:t>ce</w:t>
      </w:r>
      <w:proofErr w:type="spellEnd"/>
      <w:r w:rsidRPr="00FC1218">
        <w:rPr>
          <w:b/>
          <w:bCs/>
          <w:sz w:val="24"/>
          <w:szCs w:val="24"/>
        </w:rPr>
        <w:t xml:space="preserve"> travail pratique est de se familiariser avec les concepts de la programmation asynchrone.</w:t>
      </w:r>
    </w:p>
    <w:p w14:paraId="16F2DAED" w14:textId="7DC576E8" w:rsidR="00FC1218" w:rsidRPr="00FC1218" w:rsidRDefault="00000000" w:rsidP="00FC1218">
      <w:pPr>
        <w:pStyle w:val="Titre1"/>
        <w:rPr>
          <w:u w:val="single"/>
        </w:rPr>
      </w:pPr>
      <w:proofErr w:type="spellStart"/>
      <w:r w:rsidRPr="00FC1218">
        <w:rPr>
          <w:u w:val="single"/>
        </w:rPr>
        <w:t>Exercice</w:t>
      </w:r>
      <w:proofErr w:type="spellEnd"/>
      <w:r w:rsidRPr="00FC1218">
        <w:rPr>
          <w:u w:val="single"/>
        </w:rPr>
        <w:t xml:space="preserve"> 1</w:t>
      </w:r>
    </w:p>
    <w:p w14:paraId="1E648A00" w14:textId="1F5CB3A2" w:rsidR="00FC1218" w:rsidRPr="00792FCF" w:rsidRDefault="00000000" w:rsidP="00FC1218">
      <w:pPr>
        <w:rPr>
          <w:color w:val="548DD4" w:themeColor="text2" w:themeTint="99"/>
        </w:rPr>
      </w:pPr>
      <w:r w:rsidRPr="00792FCF">
        <w:rPr>
          <w:color w:val="548DD4" w:themeColor="text2" w:themeTint="99"/>
        </w:rPr>
        <w:t xml:space="preserve">1. Créer une fonction asynchrone qui simule la récupération de données utilisateur après un délai, </w:t>
      </w:r>
      <w:proofErr w:type="spellStart"/>
      <w:r w:rsidRPr="00792FCF">
        <w:rPr>
          <w:color w:val="548DD4" w:themeColor="text2" w:themeTint="99"/>
        </w:rPr>
        <w:t>puis</w:t>
      </w:r>
      <w:proofErr w:type="spellEnd"/>
      <w:r w:rsidRPr="00792FCF">
        <w:rPr>
          <w:color w:val="548DD4" w:themeColor="text2" w:themeTint="99"/>
        </w:rPr>
        <w:t xml:space="preserve"> </w:t>
      </w:r>
      <w:proofErr w:type="spellStart"/>
      <w:r w:rsidRPr="00792FCF">
        <w:rPr>
          <w:color w:val="548DD4" w:themeColor="text2" w:themeTint="99"/>
        </w:rPr>
        <w:t>traiter</w:t>
      </w:r>
      <w:proofErr w:type="spellEnd"/>
      <w:r w:rsidRPr="00792FCF">
        <w:rPr>
          <w:color w:val="548DD4" w:themeColor="text2" w:themeTint="99"/>
        </w:rPr>
        <w:t xml:space="preserve"> </w:t>
      </w:r>
      <w:proofErr w:type="spellStart"/>
      <w:r w:rsidRPr="00792FCF">
        <w:rPr>
          <w:color w:val="548DD4" w:themeColor="text2" w:themeTint="99"/>
        </w:rPr>
        <w:t>ces</w:t>
      </w:r>
      <w:proofErr w:type="spellEnd"/>
      <w:r w:rsidRPr="00792FCF">
        <w:rPr>
          <w:color w:val="548DD4" w:themeColor="text2" w:themeTint="99"/>
        </w:rPr>
        <w:t xml:space="preserve"> données</w:t>
      </w:r>
      <w:r w:rsidR="00FC1218" w:rsidRPr="00792FCF">
        <w:rPr>
          <w:color w:val="548DD4" w:themeColor="text2" w:themeTint="99"/>
        </w:rPr>
        <w:t>:</w:t>
      </w:r>
    </w:p>
    <w:p w14:paraId="120EE91C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const </w:t>
      </w:r>
      <w:proofErr w:type="spellStart"/>
      <w:r w:rsidRPr="00FC1218">
        <w:rPr>
          <w:b/>
          <w:bCs/>
          <w:highlight w:val="lightGray"/>
        </w:rPr>
        <w:t>userData</w:t>
      </w:r>
      <w:proofErr w:type="spellEnd"/>
      <w:r w:rsidRPr="00FC1218">
        <w:rPr>
          <w:b/>
          <w:bCs/>
          <w:highlight w:val="lightGray"/>
        </w:rPr>
        <w:t xml:space="preserve"> = {</w:t>
      </w:r>
    </w:p>
    <w:p w14:paraId="6111991B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name: 'John Doe',</w:t>
      </w:r>
    </w:p>
    <w:p w14:paraId="7B2B9B03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email: 'johndoe@example.com',</w:t>
      </w:r>
    </w:p>
    <w:p w14:paraId="52E6CC1B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avatar: 'avatar.png',</w:t>
      </w:r>
    </w:p>
    <w:p w14:paraId="7B31181F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gender: 'M'</w:t>
      </w:r>
    </w:p>
    <w:p w14:paraId="2577682E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>};</w:t>
      </w:r>
    </w:p>
    <w:p w14:paraId="23C9A7DA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async function </w:t>
      </w:r>
      <w:proofErr w:type="spellStart"/>
      <w:proofErr w:type="gramStart"/>
      <w:r w:rsidRPr="00FC1218">
        <w:rPr>
          <w:b/>
          <w:bCs/>
          <w:highlight w:val="lightGray"/>
        </w:rPr>
        <w:t>fetchUserData</w:t>
      </w:r>
      <w:proofErr w:type="spellEnd"/>
      <w:r w:rsidRPr="00FC1218">
        <w:rPr>
          <w:b/>
          <w:bCs/>
          <w:highlight w:val="lightGray"/>
        </w:rPr>
        <w:t>(</w:t>
      </w:r>
      <w:proofErr w:type="gramEnd"/>
      <w:r w:rsidRPr="00FC1218">
        <w:rPr>
          <w:b/>
          <w:bCs/>
          <w:highlight w:val="lightGray"/>
        </w:rPr>
        <w:t>) {</w:t>
      </w:r>
    </w:p>
    <w:p w14:paraId="0A392BC4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return new Promise((resolve) =&gt; {</w:t>
      </w:r>
    </w:p>
    <w:p w14:paraId="4E50C250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  </w:t>
      </w:r>
      <w:proofErr w:type="spellStart"/>
      <w:proofErr w:type="gramStart"/>
      <w:r w:rsidRPr="00FC1218">
        <w:rPr>
          <w:b/>
          <w:bCs/>
          <w:highlight w:val="lightGray"/>
        </w:rPr>
        <w:t>setTimeout</w:t>
      </w:r>
      <w:proofErr w:type="spellEnd"/>
      <w:r w:rsidRPr="00FC1218">
        <w:rPr>
          <w:b/>
          <w:bCs/>
          <w:highlight w:val="lightGray"/>
        </w:rPr>
        <w:t>(</w:t>
      </w:r>
      <w:proofErr w:type="gramEnd"/>
      <w:r w:rsidRPr="00FC1218">
        <w:rPr>
          <w:b/>
          <w:bCs/>
          <w:highlight w:val="lightGray"/>
        </w:rPr>
        <w:t>() =&gt; {</w:t>
      </w:r>
    </w:p>
    <w:p w14:paraId="0B3B552D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    resolve(</w:t>
      </w:r>
      <w:proofErr w:type="spellStart"/>
      <w:r w:rsidRPr="00FC1218">
        <w:rPr>
          <w:b/>
          <w:bCs/>
          <w:highlight w:val="lightGray"/>
        </w:rPr>
        <w:t>userData</w:t>
      </w:r>
      <w:proofErr w:type="spellEnd"/>
      <w:r w:rsidRPr="00FC1218">
        <w:rPr>
          <w:b/>
          <w:bCs/>
          <w:highlight w:val="lightGray"/>
        </w:rPr>
        <w:t>);</w:t>
      </w:r>
    </w:p>
    <w:p w14:paraId="7E3F5837" w14:textId="31FCF679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  }, 2000); </w:t>
      </w:r>
    </w:p>
    <w:p w14:paraId="5F283103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});</w:t>
      </w:r>
    </w:p>
    <w:p w14:paraId="5B84000F" w14:textId="03F4ABAB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>}</w:t>
      </w:r>
    </w:p>
    <w:p w14:paraId="00940805" w14:textId="77777777" w:rsidR="00FC1218" w:rsidRPr="00FC1218" w:rsidRDefault="00FC1218" w:rsidP="00FC1218">
      <w:pPr>
        <w:rPr>
          <w:b/>
          <w:bCs/>
          <w:highlight w:val="lightGray"/>
        </w:rPr>
      </w:pPr>
      <w:proofErr w:type="spellStart"/>
      <w:proofErr w:type="gramStart"/>
      <w:r w:rsidRPr="00FC1218">
        <w:rPr>
          <w:b/>
          <w:bCs/>
          <w:highlight w:val="lightGray"/>
        </w:rPr>
        <w:t>fetchUserData</w:t>
      </w:r>
      <w:proofErr w:type="spellEnd"/>
      <w:r w:rsidRPr="00FC1218">
        <w:rPr>
          <w:b/>
          <w:bCs/>
          <w:highlight w:val="lightGray"/>
        </w:rPr>
        <w:t>().then</w:t>
      </w:r>
      <w:proofErr w:type="gramEnd"/>
      <w:r w:rsidRPr="00FC1218">
        <w:rPr>
          <w:b/>
          <w:bCs/>
          <w:highlight w:val="lightGray"/>
        </w:rPr>
        <w:t>(user =&gt; {</w:t>
      </w:r>
    </w:p>
    <w:p w14:paraId="4A0448B6" w14:textId="77777777" w:rsidR="00FC1218" w:rsidRPr="00FC1218" w:rsidRDefault="00FC1218" w:rsidP="00FC1218">
      <w:pPr>
        <w:rPr>
          <w:b/>
          <w:bCs/>
          <w:highlight w:val="lightGray"/>
        </w:rPr>
      </w:pPr>
      <w:r w:rsidRPr="00FC1218">
        <w:rPr>
          <w:b/>
          <w:bCs/>
          <w:highlight w:val="lightGray"/>
        </w:rPr>
        <w:t xml:space="preserve">  </w:t>
      </w:r>
      <w:proofErr w:type="gramStart"/>
      <w:r w:rsidRPr="00FC1218">
        <w:rPr>
          <w:b/>
          <w:bCs/>
          <w:highlight w:val="lightGray"/>
        </w:rPr>
        <w:t>console.log(</w:t>
      </w:r>
      <w:proofErr w:type="gramEnd"/>
      <w:r w:rsidRPr="00FC1218">
        <w:rPr>
          <w:b/>
          <w:bCs/>
          <w:highlight w:val="lightGray"/>
        </w:rPr>
        <w:t>"</w:t>
      </w:r>
      <w:proofErr w:type="spellStart"/>
      <w:r w:rsidRPr="00FC1218">
        <w:rPr>
          <w:b/>
          <w:bCs/>
          <w:highlight w:val="lightGray"/>
        </w:rPr>
        <w:t>Utilisateur</w:t>
      </w:r>
      <w:proofErr w:type="spellEnd"/>
      <w:r w:rsidRPr="00FC1218">
        <w:rPr>
          <w:b/>
          <w:bCs/>
          <w:highlight w:val="lightGray"/>
        </w:rPr>
        <w:t xml:space="preserve"> </w:t>
      </w:r>
      <w:proofErr w:type="spellStart"/>
      <w:proofErr w:type="gramStart"/>
      <w:r w:rsidRPr="00FC1218">
        <w:rPr>
          <w:b/>
          <w:bCs/>
          <w:highlight w:val="lightGray"/>
        </w:rPr>
        <w:t>récupéré</w:t>
      </w:r>
      <w:proofErr w:type="spellEnd"/>
      <w:r w:rsidRPr="00FC1218">
        <w:rPr>
          <w:b/>
          <w:bCs/>
          <w:highlight w:val="lightGray"/>
        </w:rPr>
        <w:t xml:space="preserve"> :</w:t>
      </w:r>
      <w:proofErr w:type="gramEnd"/>
      <w:r w:rsidRPr="00FC1218">
        <w:rPr>
          <w:b/>
          <w:bCs/>
          <w:highlight w:val="lightGray"/>
        </w:rPr>
        <w:t>", user);</w:t>
      </w:r>
    </w:p>
    <w:p w14:paraId="7B0930CA" w14:textId="21663DFE" w:rsidR="000F5591" w:rsidRDefault="00FC1218" w:rsidP="00FC1218">
      <w:r w:rsidRPr="00FC1218">
        <w:rPr>
          <w:b/>
          <w:bCs/>
          <w:highlight w:val="lightGray"/>
        </w:rPr>
        <w:t>});</w:t>
      </w:r>
      <w:r w:rsidR="00000000" w:rsidRPr="00FC1218">
        <w:rPr>
          <w:b/>
          <w:bCs/>
        </w:rPr>
        <w:br/>
      </w:r>
    </w:p>
    <w:p w14:paraId="2AA1B31D" w14:textId="76827E0A" w:rsidR="000F5591" w:rsidRPr="00792FCF" w:rsidRDefault="00000000">
      <w:pPr>
        <w:rPr>
          <w:b/>
          <w:bCs/>
          <w:color w:val="548DD4" w:themeColor="text2" w:themeTint="99"/>
        </w:rPr>
      </w:pPr>
      <w:r w:rsidRPr="00792FCF">
        <w:rPr>
          <w:b/>
          <w:bCs/>
          <w:color w:val="548DD4" w:themeColor="text2" w:themeTint="99"/>
        </w:rPr>
        <w:lastRenderedPageBreak/>
        <w:t xml:space="preserve">2. Une fois la donnée est récupérée afficher les informations dans une page </w:t>
      </w:r>
      <w:proofErr w:type="spellStart"/>
      <w:r w:rsidRPr="00792FCF">
        <w:rPr>
          <w:b/>
          <w:bCs/>
          <w:color w:val="548DD4" w:themeColor="text2" w:themeTint="99"/>
        </w:rPr>
        <w:t>selon</w:t>
      </w:r>
      <w:proofErr w:type="spellEnd"/>
      <w:r w:rsidRPr="00792FCF">
        <w:rPr>
          <w:b/>
          <w:bCs/>
          <w:color w:val="548DD4" w:themeColor="text2" w:themeTint="99"/>
        </w:rPr>
        <w:t xml:space="preserve"> le </w:t>
      </w:r>
      <w:proofErr w:type="spellStart"/>
      <w:r w:rsidRPr="00792FCF">
        <w:rPr>
          <w:b/>
          <w:bCs/>
          <w:color w:val="548DD4" w:themeColor="text2" w:themeTint="99"/>
        </w:rPr>
        <w:t>thème</w:t>
      </w:r>
      <w:proofErr w:type="spellEnd"/>
      <w:r w:rsidRPr="00792FCF">
        <w:rPr>
          <w:b/>
          <w:bCs/>
          <w:color w:val="548DD4" w:themeColor="text2" w:themeTint="99"/>
        </w:rPr>
        <w:t xml:space="preserve"> profile</w:t>
      </w:r>
      <w:r w:rsidR="00792FCF">
        <w:rPr>
          <w:b/>
          <w:bCs/>
          <w:color w:val="548DD4" w:themeColor="text2" w:themeTint="99"/>
        </w:rPr>
        <w:t>:</w:t>
      </w:r>
    </w:p>
    <w:p w14:paraId="5CDC6FAF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>&lt;!DOCTYPE html&gt;</w:t>
      </w:r>
    </w:p>
    <w:p w14:paraId="0FB5673E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>&lt;html lang="</w:t>
      </w:r>
      <w:proofErr w:type="spellStart"/>
      <w:r w:rsidRPr="00792FCF">
        <w:rPr>
          <w:highlight w:val="lightGray"/>
        </w:rPr>
        <w:t>fr</w:t>
      </w:r>
      <w:proofErr w:type="spellEnd"/>
      <w:r w:rsidRPr="00792FCF">
        <w:rPr>
          <w:highlight w:val="lightGray"/>
        </w:rPr>
        <w:t>"&gt;</w:t>
      </w:r>
    </w:p>
    <w:p w14:paraId="3D4660C2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>&lt;head&gt;</w:t>
      </w:r>
    </w:p>
    <w:p w14:paraId="4FFAC4E6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&lt;meta charset="UTF-8"&gt;</w:t>
      </w:r>
    </w:p>
    <w:p w14:paraId="62607DE6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&lt;title&gt;</w:t>
      </w:r>
      <w:proofErr w:type="spellStart"/>
      <w:r w:rsidRPr="00792FCF">
        <w:rPr>
          <w:highlight w:val="lightGray"/>
        </w:rPr>
        <w:t>Profil</w:t>
      </w:r>
      <w:proofErr w:type="spellEnd"/>
      <w:r w:rsidRPr="00792FCF">
        <w:rPr>
          <w:highlight w:val="lightGray"/>
        </w:rPr>
        <w:t xml:space="preserve"> </w:t>
      </w:r>
      <w:proofErr w:type="spellStart"/>
      <w:r w:rsidRPr="00792FCF">
        <w:rPr>
          <w:highlight w:val="lightGray"/>
        </w:rPr>
        <w:t>Utilisateur</w:t>
      </w:r>
      <w:proofErr w:type="spellEnd"/>
      <w:r w:rsidRPr="00792FCF">
        <w:rPr>
          <w:highlight w:val="lightGray"/>
        </w:rPr>
        <w:t>&lt;/title&gt;</w:t>
      </w:r>
    </w:p>
    <w:p w14:paraId="2ACAD24C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&lt;style&gt;</w:t>
      </w:r>
    </w:p>
    <w:p w14:paraId="41F27D1C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</w:t>
      </w:r>
      <w:proofErr w:type="gramStart"/>
      <w:r w:rsidRPr="00792FCF">
        <w:rPr>
          <w:highlight w:val="lightGray"/>
        </w:rPr>
        <w:t>.profile</w:t>
      </w:r>
      <w:proofErr w:type="gramEnd"/>
      <w:r w:rsidRPr="00792FCF">
        <w:rPr>
          <w:highlight w:val="lightGray"/>
        </w:rPr>
        <w:t xml:space="preserve"> {</w:t>
      </w:r>
    </w:p>
    <w:p w14:paraId="0EB66A4D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border: 1px solid #ccc;</w:t>
      </w:r>
    </w:p>
    <w:p w14:paraId="0718B842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padding: 20px;</w:t>
      </w:r>
    </w:p>
    <w:p w14:paraId="5A617CDD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width: 300px;</w:t>
      </w:r>
    </w:p>
    <w:p w14:paraId="69000FA9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font-family: Arial;</w:t>
      </w:r>
    </w:p>
    <w:p w14:paraId="4265BD61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}</w:t>
      </w:r>
    </w:p>
    <w:p w14:paraId="541F1D29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</w:t>
      </w:r>
      <w:proofErr w:type="gramStart"/>
      <w:r w:rsidRPr="00792FCF">
        <w:rPr>
          <w:highlight w:val="lightGray"/>
        </w:rPr>
        <w:t>.profile</w:t>
      </w:r>
      <w:proofErr w:type="gramEnd"/>
      <w:r w:rsidRPr="00792FCF">
        <w:rPr>
          <w:highlight w:val="lightGray"/>
        </w:rPr>
        <w:t xml:space="preserve"> </w:t>
      </w:r>
      <w:proofErr w:type="spellStart"/>
      <w:r w:rsidRPr="00792FCF">
        <w:rPr>
          <w:highlight w:val="lightGray"/>
        </w:rPr>
        <w:t>img</w:t>
      </w:r>
      <w:proofErr w:type="spellEnd"/>
      <w:r w:rsidRPr="00792FCF">
        <w:rPr>
          <w:highlight w:val="lightGray"/>
        </w:rPr>
        <w:t xml:space="preserve"> {</w:t>
      </w:r>
    </w:p>
    <w:p w14:paraId="48AE8F73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width: 100px;</w:t>
      </w:r>
    </w:p>
    <w:p w14:paraId="6BC21BA5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height: 100px;</w:t>
      </w:r>
    </w:p>
    <w:p w14:paraId="10AB863A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border-radius: 50%;</w:t>
      </w:r>
    </w:p>
    <w:p w14:paraId="1F490729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}</w:t>
      </w:r>
    </w:p>
    <w:p w14:paraId="4FA46A30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&lt;/style&gt;</w:t>
      </w:r>
    </w:p>
    <w:p w14:paraId="718A996A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>&lt;/head&gt;</w:t>
      </w:r>
    </w:p>
    <w:p w14:paraId="6D2C5983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>&lt;body&gt;</w:t>
      </w:r>
    </w:p>
    <w:p w14:paraId="5972E6E8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&lt;h1&gt;</w:t>
      </w:r>
      <w:proofErr w:type="spellStart"/>
      <w:r w:rsidRPr="00792FCF">
        <w:rPr>
          <w:highlight w:val="lightGray"/>
        </w:rPr>
        <w:t>Profil</w:t>
      </w:r>
      <w:proofErr w:type="spellEnd"/>
      <w:r w:rsidRPr="00792FCF">
        <w:rPr>
          <w:highlight w:val="lightGray"/>
        </w:rPr>
        <w:t>&lt;/h1&gt;</w:t>
      </w:r>
    </w:p>
    <w:p w14:paraId="281136E9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&lt;div id="profile" class="profile"&gt;&lt;/div&gt;</w:t>
      </w:r>
    </w:p>
    <w:p w14:paraId="37746050" w14:textId="77777777" w:rsidR="00792FCF" w:rsidRPr="00792FCF" w:rsidRDefault="00792FCF" w:rsidP="00792FCF">
      <w:pPr>
        <w:rPr>
          <w:highlight w:val="lightGray"/>
        </w:rPr>
      </w:pPr>
    </w:p>
    <w:p w14:paraId="069FA479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&lt;script&gt;</w:t>
      </w:r>
    </w:p>
    <w:p w14:paraId="35756D68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lastRenderedPageBreak/>
        <w:t xml:space="preserve">    const </w:t>
      </w:r>
      <w:proofErr w:type="spellStart"/>
      <w:r w:rsidRPr="00792FCF">
        <w:rPr>
          <w:highlight w:val="lightGray"/>
        </w:rPr>
        <w:t>userData</w:t>
      </w:r>
      <w:proofErr w:type="spellEnd"/>
      <w:r w:rsidRPr="00792FCF">
        <w:rPr>
          <w:highlight w:val="lightGray"/>
        </w:rPr>
        <w:t xml:space="preserve"> = {</w:t>
      </w:r>
    </w:p>
    <w:p w14:paraId="74F2F224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name: 'John Doe',</w:t>
      </w:r>
    </w:p>
    <w:p w14:paraId="2740343C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email: 'johndoe@example.com',</w:t>
      </w:r>
    </w:p>
    <w:p w14:paraId="65209DAA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avatar: 'avatar.png',</w:t>
      </w:r>
    </w:p>
    <w:p w14:paraId="2F4D619E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gender: 'M'</w:t>
      </w:r>
    </w:p>
    <w:p w14:paraId="46A6C297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};</w:t>
      </w:r>
    </w:p>
    <w:p w14:paraId="0683ECAE" w14:textId="77777777" w:rsidR="00792FCF" w:rsidRPr="00792FCF" w:rsidRDefault="00792FCF" w:rsidP="00792FCF">
      <w:pPr>
        <w:rPr>
          <w:highlight w:val="lightGray"/>
        </w:rPr>
      </w:pPr>
    </w:p>
    <w:p w14:paraId="0E1B902D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async function </w:t>
      </w:r>
      <w:proofErr w:type="spellStart"/>
      <w:proofErr w:type="gramStart"/>
      <w:r w:rsidRPr="00792FCF">
        <w:rPr>
          <w:highlight w:val="lightGray"/>
        </w:rPr>
        <w:t>fetchUserData</w:t>
      </w:r>
      <w:proofErr w:type="spellEnd"/>
      <w:r w:rsidRPr="00792FCF">
        <w:rPr>
          <w:highlight w:val="lightGray"/>
        </w:rPr>
        <w:t>(</w:t>
      </w:r>
      <w:proofErr w:type="gramEnd"/>
      <w:r w:rsidRPr="00792FCF">
        <w:rPr>
          <w:highlight w:val="lightGray"/>
        </w:rPr>
        <w:t>) {</w:t>
      </w:r>
    </w:p>
    <w:p w14:paraId="5276D454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return new Promise((resolve) =&gt; {</w:t>
      </w:r>
    </w:p>
    <w:p w14:paraId="33BC8D62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  </w:t>
      </w:r>
      <w:proofErr w:type="spellStart"/>
      <w:proofErr w:type="gramStart"/>
      <w:r w:rsidRPr="00792FCF">
        <w:rPr>
          <w:highlight w:val="lightGray"/>
        </w:rPr>
        <w:t>setTimeout</w:t>
      </w:r>
      <w:proofErr w:type="spellEnd"/>
      <w:r w:rsidRPr="00792FCF">
        <w:rPr>
          <w:highlight w:val="lightGray"/>
        </w:rPr>
        <w:t>(</w:t>
      </w:r>
      <w:proofErr w:type="gramEnd"/>
      <w:r w:rsidRPr="00792FCF">
        <w:rPr>
          <w:highlight w:val="lightGray"/>
        </w:rPr>
        <w:t>() =&gt; {</w:t>
      </w:r>
    </w:p>
    <w:p w14:paraId="6388AD89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    resolve(</w:t>
      </w:r>
      <w:proofErr w:type="spellStart"/>
      <w:r w:rsidRPr="00792FCF">
        <w:rPr>
          <w:highlight w:val="lightGray"/>
        </w:rPr>
        <w:t>userData</w:t>
      </w:r>
      <w:proofErr w:type="spellEnd"/>
      <w:r w:rsidRPr="00792FCF">
        <w:rPr>
          <w:highlight w:val="lightGray"/>
        </w:rPr>
        <w:t>);</w:t>
      </w:r>
    </w:p>
    <w:p w14:paraId="0D763ECF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  }, 1500);</w:t>
      </w:r>
    </w:p>
    <w:p w14:paraId="0C543D1B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});</w:t>
      </w:r>
    </w:p>
    <w:p w14:paraId="16B8E73D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}</w:t>
      </w:r>
    </w:p>
    <w:p w14:paraId="4E8BCC00" w14:textId="77777777" w:rsidR="00792FCF" w:rsidRPr="00792FCF" w:rsidRDefault="00792FCF" w:rsidP="00792FCF">
      <w:pPr>
        <w:rPr>
          <w:highlight w:val="lightGray"/>
        </w:rPr>
      </w:pPr>
    </w:p>
    <w:p w14:paraId="641E08B8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</w:t>
      </w:r>
      <w:proofErr w:type="spellStart"/>
      <w:proofErr w:type="gramStart"/>
      <w:r w:rsidRPr="00792FCF">
        <w:rPr>
          <w:highlight w:val="lightGray"/>
        </w:rPr>
        <w:t>fetchUserData</w:t>
      </w:r>
      <w:proofErr w:type="spellEnd"/>
      <w:r w:rsidRPr="00792FCF">
        <w:rPr>
          <w:highlight w:val="lightGray"/>
        </w:rPr>
        <w:t>().then</w:t>
      </w:r>
      <w:proofErr w:type="gramEnd"/>
      <w:r w:rsidRPr="00792FCF">
        <w:rPr>
          <w:highlight w:val="lightGray"/>
        </w:rPr>
        <w:t>(user =&gt; {</w:t>
      </w:r>
    </w:p>
    <w:p w14:paraId="6F416A2F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</w:t>
      </w:r>
      <w:proofErr w:type="spellStart"/>
      <w:proofErr w:type="gramStart"/>
      <w:r w:rsidRPr="00792FCF">
        <w:rPr>
          <w:highlight w:val="lightGray"/>
        </w:rPr>
        <w:t>document.getElementById</w:t>
      </w:r>
      <w:proofErr w:type="spellEnd"/>
      <w:proofErr w:type="gramEnd"/>
      <w:r w:rsidRPr="00792FCF">
        <w:rPr>
          <w:highlight w:val="lightGray"/>
        </w:rPr>
        <w:t>("profile"</w:t>
      </w:r>
      <w:proofErr w:type="gramStart"/>
      <w:r w:rsidRPr="00792FCF">
        <w:rPr>
          <w:highlight w:val="lightGray"/>
        </w:rPr>
        <w:t>).</w:t>
      </w:r>
      <w:proofErr w:type="spellStart"/>
      <w:r w:rsidRPr="00792FCF">
        <w:rPr>
          <w:highlight w:val="lightGray"/>
        </w:rPr>
        <w:t>innerHTML</w:t>
      </w:r>
      <w:proofErr w:type="spellEnd"/>
      <w:proofErr w:type="gramEnd"/>
      <w:r w:rsidRPr="00792FCF">
        <w:rPr>
          <w:highlight w:val="lightGray"/>
        </w:rPr>
        <w:t xml:space="preserve"> = `</w:t>
      </w:r>
    </w:p>
    <w:p w14:paraId="3B938A21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  &lt;</w:t>
      </w:r>
      <w:proofErr w:type="spellStart"/>
      <w:r w:rsidRPr="00792FCF">
        <w:rPr>
          <w:highlight w:val="lightGray"/>
        </w:rPr>
        <w:t>img</w:t>
      </w:r>
      <w:proofErr w:type="spellEnd"/>
      <w:r w:rsidRPr="00792FCF">
        <w:rPr>
          <w:highlight w:val="lightGray"/>
        </w:rPr>
        <w:t xml:space="preserve"> </w:t>
      </w:r>
      <w:proofErr w:type="spellStart"/>
      <w:r w:rsidRPr="00792FCF">
        <w:rPr>
          <w:highlight w:val="lightGray"/>
        </w:rPr>
        <w:t>src</w:t>
      </w:r>
      <w:proofErr w:type="spellEnd"/>
      <w:r w:rsidRPr="00792FCF">
        <w:rPr>
          <w:highlight w:val="lightGray"/>
        </w:rPr>
        <w:t>="${</w:t>
      </w:r>
      <w:proofErr w:type="spellStart"/>
      <w:proofErr w:type="gramStart"/>
      <w:r w:rsidRPr="00792FCF">
        <w:rPr>
          <w:highlight w:val="lightGray"/>
        </w:rPr>
        <w:t>user.avatar</w:t>
      </w:r>
      <w:proofErr w:type="spellEnd"/>
      <w:proofErr w:type="gramEnd"/>
      <w:r w:rsidRPr="00792FCF">
        <w:rPr>
          <w:highlight w:val="lightGray"/>
        </w:rPr>
        <w:t>}" alt="Avatar"&gt;</w:t>
      </w:r>
    </w:p>
    <w:p w14:paraId="2626F3F9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  &lt;h3&gt;${</w:t>
      </w:r>
      <w:proofErr w:type="gramStart"/>
      <w:r w:rsidRPr="00792FCF">
        <w:rPr>
          <w:highlight w:val="lightGray"/>
        </w:rPr>
        <w:t>user.name}&lt;</w:t>
      </w:r>
      <w:proofErr w:type="gramEnd"/>
      <w:r w:rsidRPr="00792FCF">
        <w:rPr>
          <w:highlight w:val="lightGray"/>
        </w:rPr>
        <w:t>/h3&gt;</w:t>
      </w:r>
    </w:p>
    <w:p w14:paraId="3F6A6515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  &lt;p&gt;&lt;strong&gt;Email:&lt;/strong&gt; ${</w:t>
      </w:r>
      <w:proofErr w:type="spellStart"/>
      <w:proofErr w:type="gramStart"/>
      <w:r w:rsidRPr="00792FCF">
        <w:rPr>
          <w:highlight w:val="lightGray"/>
        </w:rPr>
        <w:t>user.email</w:t>
      </w:r>
      <w:proofErr w:type="spellEnd"/>
      <w:proofErr w:type="gramEnd"/>
      <w:r w:rsidRPr="00792FCF">
        <w:rPr>
          <w:highlight w:val="lightGray"/>
        </w:rPr>
        <w:t>}&lt;/p&gt;</w:t>
      </w:r>
    </w:p>
    <w:p w14:paraId="6FB4B75C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  &lt;p&gt;&lt;strong&gt;Genre:&lt;/strong&gt; ${</w:t>
      </w:r>
      <w:proofErr w:type="spellStart"/>
      <w:proofErr w:type="gramStart"/>
      <w:r w:rsidRPr="00792FCF">
        <w:rPr>
          <w:highlight w:val="lightGray"/>
        </w:rPr>
        <w:t>user.gender</w:t>
      </w:r>
      <w:proofErr w:type="spellEnd"/>
      <w:proofErr w:type="gramEnd"/>
      <w:r w:rsidRPr="00792FCF">
        <w:rPr>
          <w:highlight w:val="lightGray"/>
        </w:rPr>
        <w:t>}&lt;/p&gt;</w:t>
      </w:r>
    </w:p>
    <w:p w14:paraId="02EB315F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  `;</w:t>
      </w:r>
    </w:p>
    <w:p w14:paraId="13D1C130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  });</w:t>
      </w:r>
    </w:p>
    <w:p w14:paraId="70ED0057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 xml:space="preserve">  &lt;/script&gt;</w:t>
      </w:r>
    </w:p>
    <w:p w14:paraId="4F32F966" w14:textId="77777777" w:rsidR="00792FCF" w:rsidRP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>&lt;/body&gt;</w:t>
      </w:r>
    </w:p>
    <w:p w14:paraId="2424F5EE" w14:textId="77777777" w:rsidR="00792FCF" w:rsidRDefault="00792FCF" w:rsidP="00792FCF">
      <w:pPr>
        <w:rPr>
          <w:highlight w:val="lightGray"/>
        </w:rPr>
      </w:pPr>
      <w:r w:rsidRPr="00792FCF">
        <w:rPr>
          <w:highlight w:val="lightGray"/>
        </w:rPr>
        <w:t>&lt;/html&gt;</w:t>
      </w:r>
    </w:p>
    <w:p w14:paraId="02E72CBD" w14:textId="142AE995" w:rsidR="005D40B2" w:rsidRPr="005D40B2" w:rsidRDefault="00792FCF" w:rsidP="005D40B2">
      <w:pPr>
        <w:rPr>
          <w:color w:val="548DD4" w:themeColor="text2" w:themeTint="99"/>
        </w:rPr>
      </w:pPr>
      <w:r>
        <w:rPr>
          <w:b/>
          <w:bCs/>
          <w:color w:val="548DD4" w:themeColor="text2" w:themeTint="99"/>
        </w:rPr>
        <w:lastRenderedPageBreak/>
        <w:t>3</w:t>
      </w:r>
      <w:r w:rsidR="00000000" w:rsidRPr="00792FCF">
        <w:rPr>
          <w:color w:val="548DD4" w:themeColor="text2" w:themeTint="99"/>
        </w:rPr>
        <w:t xml:space="preserve">. Ajouter plus de données puis </w:t>
      </w:r>
      <w:proofErr w:type="spellStart"/>
      <w:r w:rsidR="00000000" w:rsidRPr="00792FCF">
        <w:rPr>
          <w:color w:val="548DD4" w:themeColor="text2" w:themeTint="99"/>
        </w:rPr>
        <w:t>afficher</w:t>
      </w:r>
      <w:proofErr w:type="spellEnd"/>
      <w:r w:rsidR="00000000" w:rsidRPr="00792FCF">
        <w:rPr>
          <w:color w:val="548DD4" w:themeColor="text2" w:themeTint="99"/>
        </w:rPr>
        <w:t xml:space="preserve"> dans un tableau</w:t>
      </w:r>
      <w:r w:rsidR="005D40B2">
        <w:rPr>
          <w:color w:val="548DD4" w:themeColor="text2" w:themeTint="99"/>
        </w:rPr>
        <w:t>:</w:t>
      </w:r>
    </w:p>
    <w:p w14:paraId="47E66906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>&lt;!DOCTYPE html&gt;</w:t>
      </w:r>
    </w:p>
    <w:p w14:paraId="6D57DF52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>&lt;html&gt;</w:t>
      </w:r>
    </w:p>
    <w:p w14:paraId="5F1F4C51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>&lt;head&gt;</w:t>
      </w:r>
    </w:p>
    <w:p w14:paraId="4EBF9F42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&lt;meta charset="UTF-8"&gt;</w:t>
      </w:r>
    </w:p>
    <w:p w14:paraId="284D8D08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&lt;title&gt;Tableau des </w:t>
      </w:r>
      <w:proofErr w:type="spellStart"/>
      <w:r w:rsidRPr="005D40B2">
        <w:rPr>
          <w:b/>
          <w:bCs/>
          <w:highlight w:val="lightGray"/>
        </w:rPr>
        <w:t>utilisateurs</w:t>
      </w:r>
      <w:proofErr w:type="spellEnd"/>
      <w:r w:rsidRPr="005D40B2">
        <w:rPr>
          <w:b/>
          <w:bCs/>
          <w:highlight w:val="lightGray"/>
        </w:rPr>
        <w:t>&lt;/title&gt;</w:t>
      </w:r>
    </w:p>
    <w:p w14:paraId="42282E85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>&lt;/head&gt;</w:t>
      </w:r>
    </w:p>
    <w:p w14:paraId="1A8D6A27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>&lt;body&gt;</w:t>
      </w:r>
    </w:p>
    <w:p w14:paraId="3E2E18BC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&lt;h2&gt;</w:t>
      </w:r>
      <w:proofErr w:type="spellStart"/>
      <w:r w:rsidRPr="005D40B2">
        <w:rPr>
          <w:b/>
          <w:bCs/>
          <w:highlight w:val="lightGray"/>
        </w:rPr>
        <w:t>Utilisateurs</w:t>
      </w:r>
      <w:proofErr w:type="spellEnd"/>
      <w:r w:rsidRPr="005D40B2">
        <w:rPr>
          <w:b/>
          <w:bCs/>
          <w:highlight w:val="lightGray"/>
        </w:rPr>
        <w:t>&lt;/h2&gt;</w:t>
      </w:r>
    </w:p>
    <w:p w14:paraId="4FE04C3E" w14:textId="1958C910" w:rsidR="005D40B2" w:rsidRPr="005D40B2" w:rsidRDefault="005D40B2" w:rsidP="00FC49D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&lt;div id="</w:t>
      </w:r>
      <w:proofErr w:type="spellStart"/>
      <w:r w:rsidRPr="005D40B2">
        <w:rPr>
          <w:b/>
          <w:bCs/>
          <w:highlight w:val="lightGray"/>
        </w:rPr>
        <w:t>userTable</w:t>
      </w:r>
      <w:proofErr w:type="spellEnd"/>
      <w:r w:rsidRPr="005D40B2">
        <w:rPr>
          <w:b/>
          <w:bCs/>
          <w:highlight w:val="lightGray"/>
        </w:rPr>
        <w:t>"&gt;&lt;/div&gt;</w:t>
      </w:r>
    </w:p>
    <w:p w14:paraId="6AD9C5D4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&lt;script&gt;</w:t>
      </w:r>
    </w:p>
    <w:p w14:paraId="3F875804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const users = [</w:t>
      </w:r>
    </w:p>
    <w:p w14:paraId="464870FD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{</w:t>
      </w:r>
    </w:p>
    <w:p w14:paraId="64236416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name: 'John Doe',</w:t>
      </w:r>
    </w:p>
    <w:p w14:paraId="3CC39974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email: 'john@example.com',</w:t>
      </w:r>
    </w:p>
    <w:p w14:paraId="36E2BB7A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login: '</w:t>
      </w:r>
      <w:proofErr w:type="spellStart"/>
      <w:r w:rsidRPr="005D40B2">
        <w:rPr>
          <w:b/>
          <w:bCs/>
          <w:highlight w:val="lightGray"/>
        </w:rPr>
        <w:t>johndoe</w:t>
      </w:r>
      <w:proofErr w:type="spellEnd"/>
      <w:r w:rsidRPr="005D40B2">
        <w:rPr>
          <w:b/>
          <w:bCs/>
          <w:highlight w:val="lightGray"/>
        </w:rPr>
        <w:t>',</w:t>
      </w:r>
    </w:p>
    <w:p w14:paraId="333F03F9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password: 'pass123',</w:t>
      </w:r>
    </w:p>
    <w:p w14:paraId="13883A55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address: '123 rue </w:t>
      </w:r>
      <w:proofErr w:type="spellStart"/>
      <w:r w:rsidRPr="005D40B2">
        <w:rPr>
          <w:b/>
          <w:bCs/>
          <w:highlight w:val="lightGray"/>
        </w:rPr>
        <w:t>Exemple</w:t>
      </w:r>
      <w:proofErr w:type="spellEnd"/>
      <w:r w:rsidRPr="005D40B2">
        <w:rPr>
          <w:b/>
          <w:bCs/>
          <w:highlight w:val="lightGray"/>
        </w:rPr>
        <w:t>'</w:t>
      </w:r>
    </w:p>
    <w:p w14:paraId="6C327E4E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},</w:t>
      </w:r>
    </w:p>
    <w:p w14:paraId="682475B6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{</w:t>
      </w:r>
    </w:p>
    <w:p w14:paraId="59C4BF3A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name: 'Sara Bakkali',</w:t>
      </w:r>
    </w:p>
    <w:p w14:paraId="6BE8F46D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email: 'bakkali.sara@ensi.ma',</w:t>
      </w:r>
    </w:p>
    <w:p w14:paraId="62F5EA10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login: '</w:t>
      </w:r>
      <w:proofErr w:type="spellStart"/>
      <w:r w:rsidRPr="005D40B2">
        <w:rPr>
          <w:b/>
          <w:bCs/>
          <w:highlight w:val="lightGray"/>
        </w:rPr>
        <w:t>sarabakkali</w:t>
      </w:r>
      <w:proofErr w:type="spellEnd"/>
      <w:r w:rsidRPr="005D40B2">
        <w:rPr>
          <w:b/>
          <w:bCs/>
          <w:highlight w:val="lightGray"/>
        </w:rPr>
        <w:t>',</w:t>
      </w:r>
    </w:p>
    <w:p w14:paraId="0F215A62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password: 'ensi2025',</w:t>
      </w:r>
    </w:p>
    <w:p w14:paraId="0D950AAA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address: '2 Rue Melilla, Tangier 90060'</w:t>
      </w:r>
    </w:p>
    <w:p w14:paraId="29C6E3EA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}</w:t>
      </w:r>
    </w:p>
    <w:p w14:paraId="4E225EC6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lastRenderedPageBreak/>
        <w:t xml:space="preserve">    ];</w:t>
      </w:r>
    </w:p>
    <w:p w14:paraId="179AB8CF" w14:textId="77777777" w:rsidR="005D40B2" w:rsidRPr="005D40B2" w:rsidRDefault="005D40B2" w:rsidP="005D40B2">
      <w:pPr>
        <w:rPr>
          <w:b/>
          <w:bCs/>
          <w:highlight w:val="lightGray"/>
        </w:rPr>
      </w:pPr>
    </w:p>
    <w:p w14:paraId="25B09FBD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function </w:t>
      </w:r>
      <w:proofErr w:type="spellStart"/>
      <w:proofErr w:type="gramStart"/>
      <w:r w:rsidRPr="005D40B2">
        <w:rPr>
          <w:b/>
          <w:bCs/>
          <w:highlight w:val="lightGray"/>
        </w:rPr>
        <w:t>displayUserTable</w:t>
      </w:r>
      <w:proofErr w:type="spellEnd"/>
      <w:r w:rsidRPr="005D40B2">
        <w:rPr>
          <w:b/>
          <w:bCs/>
          <w:highlight w:val="lightGray"/>
        </w:rPr>
        <w:t>(</w:t>
      </w:r>
      <w:proofErr w:type="gramEnd"/>
      <w:r w:rsidRPr="005D40B2">
        <w:rPr>
          <w:b/>
          <w:bCs/>
          <w:highlight w:val="lightGray"/>
        </w:rPr>
        <w:t>) {</w:t>
      </w:r>
    </w:p>
    <w:p w14:paraId="03ECD487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let table = `&lt;table border="1" cellpadding="5"&gt;</w:t>
      </w:r>
    </w:p>
    <w:p w14:paraId="2FA201BB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&lt;</w:t>
      </w:r>
      <w:proofErr w:type="spellStart"/>
      <w:r w:rsidRPr="005D40B2">
        <w:rPr>
          <w:b/>
          <w:bCs/>
          <w:highlight w:val="lightGray"/>
        </w:rPr>
        <w:t>thead</w:t>
      </w:r>
      <w:proofErr w:type="spellEnd"/>
      <w:r w:rsidRPr="005D40B2">
        <w:rPr>
          <w:b/>
          <w:bCs/>
          <w:highlight w:val="lightGray"/>
        </w:rPr>
        <w:t>&gt;</w:t>
      </w:r>
    </w:p>
    <w:p w14:paraId="75292FBB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  &lt;tr&gt;&lt;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&gt;Nom&lt;/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&gt;&lt;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&gt;Email&lt;/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&gt;&lt;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&gt;Login&lt;/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&gt;&lt;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&gt;Mot de passe&lt;/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&gt;&lt;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</w:t>
      </w:r>
      <w:proofErr w:type="spellStart"/>
      <w:r w:rsidRPr="005D40B2">
        <w:rPr>
          <w:b/>
          <w:bCs/>
          <w:highlight w:val="lightGray"/>
        </w:rPr>
        <w:t>Adresse</w:t>
      </w:r>
      <w:proofErr w:type="spellEnd"/>
      <w:r w:rsidRPr="005D40B2">
        <w:rPr>
          <w:b/>
          <w:bCs/>
          <w:highlight w:val="lightGray"/>
        </w:rPr>
        <w:t>&lt;/</w:t>
      </w:r>
      <w:proofErr w:type="spellStart"/>
      <w:r w:rsidRPr="005D40B2">
        <w:rPr>
          <w:b/>
          <w:bCs/>
          <w:highlight w:val="lightGray"/>
        </w:rPr>
        <w:t>th</w:t>
      </w:r>
      <w:proofErr w:type="spellEnd"/>
      <w:r w:rsidRPr="005D40B2">
        <w:rPr>
          <w:b/>
          <w:bCs/>
          <w:highlight w:val="lightGray"/>
        </w:rPr>
        <w:t>&gt;&lt;/tr&gt;</w:t>
      </w:r>
    </w:p>
    <w:p w14:paraId="4819201B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&lt;/</w:t>
      </w:r>
      <w:proofErr w:type="spellStart"/>
      <w:r w:rsidRPr="005D40B2">
        <w:rPr>
          <w:b/>
          <w:bCs/>
          <w:highlight w:val="lightGray"/>
        </w:rPr>
        <w:t>thead</w:t>
      </w:r>
      <w:proofErr w:type="spellEnd"/>
      <w:r w:rsidRPr="005D40B2">
        <w:rPr>
          <w:b/>
          <w:bCs/>
          <w:highlight w:val="lightGray"/>
        </w:rPr>
        <w:t>&gt;</w:t>
      </w:r>
    </w:p>
    <w:p w14:paraId="06F1795D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&lt;</w:t>
      </w:r>
      <w:proofErr w:type="spellStart"/>
      <w:r w:rsidRPr="005D40B2">
        <w:rPr>
          <w:b/>
          <w:bCs/>
          <w:highlight w:val="lightGray"/>
        </w:rPr>
        <w:t>tbody</w:t>
      </w:r>
      <w:proofErr w:type="spellEnd"/>
      <w:r w:rsidRPr="005D40B2">
        <w:rPr>
          <w:b/>
          <w:bCs/>
          <w:highlight w:val="lightGray"/>
        </w:rPr>
        <w:t>&gt;</w:t>
      </w:r>
    </w:p>
    <w:p w14:paraId="78C9982F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  ${</w:t>
      </w:r>
      <w:proofErr w:type="spellStart"/>
      <w:proofErr w:type="gramStart"/>
      <w:r w:rsidRPr="005D40B2">
        <w:rPr>
          <w:b/>
          <w:bCs/>
          <w:highlight w:val="lightGray"/>
        </w:rPr>
        <w:t>users.map</w:t>
      </w:r>
      <w:proofErr w:type="spellEnd"/>
      <w:r w:rsidRPr="005D40B2">
        <w:rPr>
          <w:b/>
          <w:bCs/>
          <w:highlight w:val="lightGray"/>
        </w:rPr>
        <w:t>(</w:t>
      </w:r>
      <w:proofErr w:type="gramEnd"/>
      <w:r w:rsidRPr="005D40B2">
        <w:rPr>
          <w:b/>
          <w:bCs/>
          <w:highlight w:val="lightGray"/>
        </w:rPr>
        <w:t>u =&gt; `</w:t>
      </w:r>
    </w:p>
    <w:p w14:paraId="68E03424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    &lt;tr&gt;</w:t>
      </w:r>
    </w:p>
    <w:p w14:paraId="7C3D26A9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      &lt;td&gt;${u.</w:t>
      </w:r>
      <w:proofErr w:type="gramStart"/>
      <w:r w:rsidRPr="005D40B2">
        <w:rPr>
          <w:b/>
          <w:bCs/>
          <w:highlight w:val="lightGray"/>
        </w:rPr>
        <w:t>name}&lt;</w:t>
      </w:r>
      <w:proofErr w:type="gramEnd"/>
      <w:r w:rsidRPr="005D40B2">
        <w:rPr>
          <w:b/>
          <w:bCs/>
          <w:highlight w:val="lightGray"/>
        </w:rPr>
        <w:t>/td&gt;</w:t>
      </w:r>
    </w:p>
    <w:p w14:paraId="51011C93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      &lt;td&gt;${</w:t>
      </w:r>
      <w:proofErr w:type="spellStart"/>
      <w:proofErr w:type="gramStart"/>
      <w:r w:rsidRPr="005D40B2">
        <w:rPr>
          <w:b/>
          <w:bCs/>
          <w:highlight w:val="lightGray"/>
        </w:rPr>
        <w:t>u.email</w:t>
      </w:r>
      <w:proofErr w:type="spellEnd"/>
      <w:proofErr w:type="gramEnd"/>
      <w:r w:rsidRPr="005D40B2">
        <w:rPr>
          <w:b/>
          <w:bCs/>
          <w:highlight w:val="lightGray"/>
        </w:rPr>
        <w:t>}&lt;/td&gt;</w:t>
      </w:r>
    </w:p>
    <w:p w14:paraId="32B224EB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      &lt;td&gt;${</w:t>
      </w:r>
      <w:proofErr w:type="spellStart"/>
      <w:r w:rsidRPr="005D40B2">
        <w:rPr>
          <w:b/>
          <w:bCs/>
          <w:highlight w:val="lightGray"/>
        </w:rPr>
        <w:t>u.</w:t>
      </w:r>
      <w:proofErr w:type="gramStart"/>
      <w:r w:rsidRPr="005D40B2">
        <w:rPr>
          <w:b/>
          <w:bCs/>
          <w:highlight w:val="lightGray"/>
        </w:rPr>
        <w:t>login</w:t>
      </w:r>
      <w:proofErr w:type="spellEnd"/>
      <w:r w:rsidRPr="005D40B2">
        <w:rPr>
          <w:b/>
          <w:bCs/>
          <w:highlight w:val="lightGray"/>
        </w:rPr>
        <w:t>}&lt;</w:t>
      </w:r>
      <w:proofErr w:type="gramEnd"/>
      <w:r w:rsidRPr="005D40B2">
        <w:rPr>
          <w:b/>
          <w:bCs/>
          <w:highlight w:val="lightGray"/>
        </w:rPr>
        <w:t>/td&gt;</w:t>
      </w:r>
    </w:p>
    <w:p w14:paraId="773F2C53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      &lt;td&gt;${</w:t>
      </w:r>
      <w:proofErr w:type="spellStart"/>
      <w:proofErr w:type="gramStart"/>
      <w:r w:rsidRPr="005D40B2">
        <w:rPr>
          <w:b/>
          <w:bCs/>
          <w:highlight w:val="lightGray"/>
        </w:rPr>
        <w:t>u.password</w:t>
      </w:r>
      <w:proofErr w:type="spellEnd"/>
      <w:proofErr w:type="gramEnd"/>
      <w:r w:rsidRPr="005D40B2">
        <w:rPr>
          <w:b/>
          <w:bCs/>
          <w:highlight w:val="lightGray"/>
        </w:rPr>
        <w:t>}&lt;/td&gt;</w:t>
      </w:r>
    </w:p>
    <w:p w14:paraId="4D946E01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      &lt;td&gt;${</w:t>
      </w:r>
      <w:proofErr w:type="spellStart"/>
      <w:proofErr w:type="gramStart"/>
      <w:r w:rsidRPr="005D40B2">
        <w:rPr>
          <w:b/>
          <w:bCs/>
          <w:highlight w:val="lightGray"/>
        </w:rPr>
        <w:t>u.address</w:t>
      </w:r>
      <w:proofErr w:type="spellEnd"/>
      <w:proofErr w:type="gramEnd"/>
      <w:r w:rsidRPr="005D40B2">
        <w:rPr>
          <w:b/>
          <w:bCs/>
          <w:highlight w:val="lightGray"/>
        </w:rPr>
        <w:t>}&lt;/td&gt;</w:t>
      </w:r>
    </w:p>
    <w:p w14:paraId="524CEDF6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    &lt;/tr&gt;`</w:t>
      </w:r>
      <w:proofErr w:type="gramStart"/>
      <w:r w:rsidRPr="005D40B2">
        <w:rPr>
          <w:b/>
          <w:bCs/>
          <w:highlight w:val="lightGray"/>
        </w:rPr>
        <w:t>).join</w:t>
      </w:r>
      <w:proofErr w:type="gramEnd"/>
      <w:r w:rsidRPr="005D40B2">
        <w:rPr>
          <w:b/>
          <w:bCs/>
          <w:highlight w:val="lightGray"/>
        </w:rPr>
        <w:t>('')}</w:t>
      </w:r>
    </w:p>
    <w:p w14:paraId="6C51C8C9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  &lt;/</w:t>
      </w:r>
      <w:proofErr w:type="spellStart"/>
      <w:r w:rsidRPr="005D40B2">
        <w:rPr>
          <w:b/>
          <w:bCs/>
          <w:highlight w:val="lightGray"/>
        </w:rPr>
        <w:t>tbody</w:t>
      </w:r>
      <w:proofErr w:type="spellEnd"/>
      <w:r w:rsidRPr="005D40B2">
        <w:rPr>
          <w:b/>
          <w:bCs/>
          <w:highlight w:val="lightGray"/>
        </w:rPr>
        <w:t>&gt;</w:t>
      </w:r>
    </w:p>
    <w:p w14:paraId="04183464" w14:textId="7E26197E" w:rsidR="005D40B2" w:rsidRPr="005D40B2" w:rsidRDefault="005D40B2" w:rsidP="00FC49D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&lt;/table&gt;`;</w:t>
      </w:r>
    </w:p>
    <w:p w14:paraId="2F9E906F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  </w:t>
      </w:r>
      <w:proofErr w:type="spellStart"/>
      <w:proofErr w:type="gramStart"/>
      <w:r w:rsidRPr="005D40B2">
        <w:rPr>
          <w:b/>
          <w:bCs/>
          <w:highlight w:val="lightGray"/>
        </w:rPr>
        <w:t>document.getElementById</w:t>
      </w:r>
      <w:proofErr w:type="spellEnd"/>
      <w:proofErr w:type="gramEnd"/>
      <w:r w:rsidRPr="005D40B2">
        <w:rPr>
          <w:b/>
          <w:bCs/>
          <w:highlight w:val="lightGray"/>
        </w:rPr>
        <w:t>("</w:t>
      </w:r>
      <w:proofErr w:type="spellStart"/>
      <w:r w:rsidRPr="005D40B2">
        <w:rPr>
          <w:b/>
          <w:bCs/>
          <w:highlight w:val="lightGray"/>
        </w:rPr>
        <w:t>userTable</w:t>
      </w:r>
      <w:proofErr w:type="spellEnd"/>
      <w:r w:rsidRPr="005D40B2">
        <w:rPr>
          <w:b/>
          <w:bCs/>
          <w:highlight w:val="lightGray"/>
        </w:rPr>
        <w:t>"</w:t>
      </w:r>
      <w:proofErr w:type="gramStart"/>
      <w:r w:rsidRPr="005D40B2">
        <w:rPr>
          <w:b/>
          <w:bCs/>
          <w:highlight w:val="lightGray"/>
        </w:rPr>
        <w:t>).</w:t>
      </w:r>
      <w:proofErr w:type="spellStart"/>
      <w:r w:rsidRPr="005D40B2">
        <w:rPr>
          <w:b/>
          <w:bCs/>
          <w:highlight w:val="lightGray"/>
        </w:rPr>
        <w:t>innerHTML</w:t>
      </w:r>
      <w:proofErr w:type="spellEnd"/>
      <w:proofErr w:type="gramEnd"/>
      <w:r w:rsidRPr="005D40B2">
        <w:rPr>
          <w:b/>
          <w:bCs/>
          <w:highlight w:val="lightGray"/>
        </w:rPr>
        <w:t xml:space="preserve"> = table;</w:t>
      </w:r>
    </w:p>
    <w:p w14:paraId="36C71289" w14:textId="16ACEDD6" w:rsidR="005D40B2" w:rsidRPr="005D40B2" w:rsidRDefault="005D40B2" w:rsidP="00FC49D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}</w:t>
      </w:r>
    </w:p>
    <w:p w14:paraId="0E1EF581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  </w:t>
      </w:r>
      <w:proofErr w:type="spellStart"/>
      <w:proofErr w:type="gramStart"/>
      <w:r w:rsidRPr="005D40B2">
        <w:rPr>
          <w:b/>
          <w:bCs/>
          <w:highlight w:val="lightGray"/>
        </w:rPr>
        <w:t>displayUserTable</w:t>
      </w:r>
      <w:proofErr w:type="spellEnd"/>
      <w:r w:rsidRPr="005D40B2">
        <w:rPr>
          <w:b/>
          <w:bCs/>
          <w:highlight w:val="lightGray"/>
        </w:rPr>
        <w:t>(</w:t>
      </w:r>
      <w:proofErr w:type="gramEnd"/>
      <w:r w:rsidRPr="005D40B2">
        <w:rPr>
          <w:b/>
          <w:bCs/>
          <w:highlight w:val="lightGray"/>
        </w:rPr>
        <w:t>);</w:t>
      </w:r>
    </w:p>
    <w:p w14:paraId="54BD0046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 xml:space="preserve">  &lt;/script&gt;</w:t>
      </w:r>
    </w:p>
    <w:p w14:paraId="71C04FEC" w14:textId="77777777" w:rsidR="005D40B2" w:rsidRPr="005D40B2" w:rsidRDefault="005D40B2" w:rsidP="005D40B2">
      <w:pPr>
        <w:rPr>
          <w:b/>
          <w:bCs/>
          <w:highlight w:val="lightGray"/>
        </w:rPr>
      </w:pPr>
      <w:r w:rsidRPr="005D40B2">
        <w:rPr>
          <w:b/>
          <w:bCs/>
          <w:highlight w:val="lightGray"/>
        </w:rPr>
        <w:t>&lt;/body&gt;</w:t>
      </w:r>
    </w:p>
    <w:p w14:paraId="39C52427" w14:textId="5B08BEBD" w:rsidR="005D40B2" w:rsidRPr="005D40B2" w:rsidRDefault="005D40B2" w:rsidP="005D40B2">
      <w:pPr>
        <w:rPr>
          <w:b/>
          <w:bCs/>
        </w:rPr>
      </w:pPr>
      <w:r w:rsidRPr="005D40B2">
        <w:rPr>
          <w:b/>
          <w:bCs/>
          <w:highlight w:val="lightGray"/>
        </w:rPr>
        <w:t>&lt;/html&gt;</w:t>
      </w:r>
    </w:p>
    <w:p w14:paraId="32E0F88F" w14:textId="7CA7BAD6" w:rsidR="005D40B2" w:rsidRPr="005D40B2" w:rsidRDefault="00000000" w:rsidP="005D40B2">
      <w:pPr>
        <w:rPr>
          <w:color w:val="548DD4" w:themeColor="text2" w:themeTint="99"/>
        </w:rPr>
      </w:pPr>
      <w:r w:rsidRPr="005D40B2">
        <w:rPr>
          <w:color w:val="548DD4" w:themeColor="text2" w:themeTint="99"/>
        </w:rPr>
        <w:t xml:space="preserve">4. Chainer les Promises pour </w:t>
      </w:r>
      <w:proofErr w:type="spellStart"/>
      <w:r w:rsidRPr="005D40B2">
        <w:rPr>
          <w:color w:val="548DD4" w:themeColor="text2" w:themeTint="99"/>
        </w:rPr>
        <w:t>simuler</w:t>
      </w:r>
      <w:proofErr w:type="spellEnd"/>
      <w:r w:rsidRPr="005D40B2">
        <w:rPr>
          <w:color w:val="548DD4" w:themeColor="text2" w:themeTint="99"/>
        </w:rPr>
        <w:t xml:space="preserve"> </w:t>
      </w:r>
      <w:proofErr w:type="spellStart"/>
      <w:r w:rsidRPr="005D40B2">
        <w:rPr>
          <w:color w:val="548DD4" w:themeColor="text2" w:themeTint="99"/>
        </w:rPr>
        <w:t>plusieurs</w:t>
      </w:r>
      <w:proofErr w:type="spellEnd"/>
      <w:r w:rsidRPr="005D40B2">
        <w:rPr>
          <w:color w:val="548DD4" w:themeColor="text2" w:themeTint="99"/>
        </w:rPr>
        <w:t xml:space="preserve"> actions</w:t>
      </w:r>
      <w:r w:rsidR="00AB74DB">
        <w:rPr>
          <w:color w:val="548DD4" w:themeColor="text2" w:themeTint="99"/>
        </w:rPr>
        <w:t>:</w:t>
      </w:r>
    </w:p>
    <w:p w14:paraId="7BAC57B1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lastRenderedPageBreak/>
        <w:t>&lt;!DOCTYPE html&gt;</w:t>
      </w:r>
    </w:p>
    <w:p w14:paraId="1DAD2806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>&lt;html&gt;</w:t>
      </w:r>
    </w:p>
    <w:p w14:paraId="16E53870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>&lt;head&gt;</w:t>
      </w:r>
    </w:p>
    <w:p w14:paraId="72B2D463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&lt;meta charset="UTF-8"&gt;</w:t>
      </w:r>
    </w:p>
    <w:p w14:paraId="518AC08A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&lt;title&gt;</w:t>
      </w:r>
      <w:proofErr w:type="spellStart"/>
      <w:r w:rsidRPr="005D40B2">
        <w:rPr>
          <w:highlight w:val="lightGray"/>
        </w:rPr>
        <w:t>Utilisateur</w:t>
      </w:r>
      <w:proofErr w:type="spellEnd"/>
      <w:r w:rsidRPr="005D40B2">
        <w:rPr>
          <w:highlight w:val="lightGray"/>
        </w:rPr>
        <w:t xml:space="preserve"> + </w:t>
      </w:r>
      <w:proofErr w:type="spellStart"/>
      <w:r w:rsidRPr="005D40B2">
        <w:rPr>
          <w:highlight w:val="lightGray"/>
        </w:rPr>
        <w:t>Commandes</w:t>
      </w:r>
      <w:proofErr w:type="spellEnd"/>
      <w:r w:rsidRPr="005D40B2">
        <w:rPr>
          <w:highlight w:val="lightGray"/>
        </w:rPr>
        <w:t>&lt;/title&gt;</w:t>
      </w:r>
    </w:p>
    <w:p w14:paraId="53096199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>&lt;/head&gt;</w:t>
      </w:r>
    </w:p>
    <w:p w14:paraId="29F200E7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>&lt;body&gt;</w:t>
      </w:r>
    </w:p>
    <w:p w14:paraId="44195AFC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&lt;h2&gt;Données de </w:t>
      </w:r>
      <w:proofErr w:type="spellStart"/>
      <w:r w:rsidRPr="005D40B2">
        <w:rPr>
          <w:highlight w:val="lightGray"/>
        </w:rPr>
        <w:t>l'utilisateur</w:t>
      </w:r>
      <w:proofErr w:type="spellEnd"/>
      <w:r w:rsidRPr="005D40B2">
        <w:rPr>
          <w:highlight w:val="lightGray"/>
        </w:rPr>
        <w:t>&lt;/h2&gt;</w:t>
      </w:r>
    </w:p>
    <w:p w14:paraId="555CF82E" w14:textId="032CF659" w:rsidR="005D40B2" w:rsidRPr="005D40B2" w:rsidRDefault="005D40B2" w:rsidP="00FC49D2">
      <w:pPr>
        <w:rPr>
          <w:highlight w:val="lightGray"/>
        </w:rPr>
      </w:pPr>
      <w:r w:rsidRPr="005D40B2">
        <w:rPr>
          <w:highlight w:val="lightGray"/>
        </w:rPr>
        <w:t xml:space="preserve">  &lt;div id="info"&gt;&lt;/div&gt;</w:t>
      </w:r>
    </w:p>
    <w:p w14:paraId="6AA9D486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&lt;script&gt;</w:t>
      </w:r>
    </w:p>
    <w:p w14:paraId="104B1464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const user = {</w:t>
      </w:r>
    </w:p>
    <w:p w14:paraId="2B59EF89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name: "John Doe",</w:t>
      </w:r>
    </w:p>
    <w:p w14:paraId="34471EE1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email: "john@example.com"</w:t>
      </w:r>
    </w:p>
    <w:p w14:paraId="54341311" w14:textId="6EF3725F" w:rsidR="005D40B2" w:rsidRPr="005D40B2" w:rsidRDefault="005D40B2" w:rsidP="00FC49D2">
      <w:pPr>
        <w:rPr>
          <w:highlight w:val="lightGray"/>
        </w:rPr>
      </w:pPr>
      <w:r w:rsidRPr="005D40B2">
        <w:rPr>
          <w:highlight w:val="lightGray"/>
        </w:rPr>
        <w:t xml:space="preserve">    };</w:t>
      </w:r>
    </w:p>
    <w:p w14:paraId="6CCC47D8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function </w:t>
      </w:r>
      <w:proofErr w:type="spellStart"/>
      <w:proofErr w:type="gramStart"/>
      <w:r w:rsidRPr="005D40B2">
        <w:rPr>
          <w:highlight w:val="lightGray"/>
        </w:rPr>
        <w:t>fetchUser</w:t>
      </w:r>
      <w:proofErr w:type="spellEnd"/>
      <w:r w:rsidRPr="005D40B2">
        <w:rPr>
          <w:highlight w:val="lightGray"/>
        </w:rPr>
        <w:t>(</w:t>
      </w:r>
      <w:proofErr w:type="gramEnd"/>
      <w:r w:rsidRPr="005D40B2">
        <w:rPr>
          <w:highlight w:val="lightGray"/>
        </w:rPr>
        <w:t>) {</w:t>
      </w:r>
    </w:p>
    <w:p w14:paraId="73ED0D0C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return new </w:t>
      </w:r>
      <w:proofErr w:type="gramStart"/>
      <w:r w:rsidRPr="005D40B2">
        <w:rPr>
          <w:highlight w:val="lightGray"/>
        </w:rPr>
        <w:t>Promise(</w:t>
      </w:r>
      <w:proofErr w:type="gramEnd"/>
      <w:r w:rsidRPr="005D40B2">
        <w:rPr>
          <w:highlight w:val="lightGray"/>
        </w:rPr>
        <w:t>resolve =&gt; {</w:t>
      </w:r>
    </w:p>
    <w:p w14:paraId="681A6EA2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  </w:t>
      </w:r>
      <w:proofErr w:type="spellStart"/>
      <w:proofErr w:type="gramStart"/>
      <w:r w:rsidRPr="005D40B2">
        <w:rPr>
          <w:highlight w:val="lightGray"/>
        </w:rPr>
        <w:t>setTimeout</w:t>
      </w:r>
      <w:proofErr w:type="spellEnd"/>
      <w:r w:rsidRPr="005D40B2">
        <w:rPr>
          <w:highlight w:val="lightGray"/>
        </w:rPr>
        <w:t>(</w:t>
      </w:r>
      <w:proofErr w:type="gramEnd"/>
      <w:r w:rsidRPr="005D40B2">
        <w:rPr>
          <w:highlight w:val="lightGray"/>
        </w:rPr>
        <w:t>() =&gt; resolve(user), 1000);</w:t>
      </w:r>
    </w:p>
    <w:p w14:paraId="59131EA2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});</w:t>
      </w:r>
    </w:p>
    <w:p w14:paraId="69C8E341" w14:textId="0C778FA4" w:rsidR="005D40B2" w:rsidRPr="005D40B2" w:rsidRDefault="005D40B2" w:rsidP="00FC49D2">
      <w:pPr>
        <w:rPr>
          <w:highlight w:val="lightGray"/>
        </w:rPr>
      </w:pPr>
      <w:r w:rsidRPr="005D40B2">
        <w:rPr>
          <w:highlight w:val="lightGray"/>
        </w:rPr>
        <w:t xml:space="preserve">    }</w:t>
      </w:r>
    </w:p>
    <w:p w14:paraId="5AC32A8D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function </w:t>
      </w:r>
      <w:proofErr w:type="spellStart"/>
      <w:proofErr w:type="gramStart"/>
      <w:r w:rsidRPr="005D40B2">
        <w:rPr>
          <w:highlight w:val="lightGray"/>
        </w:rPr>
        <w:t>fetchOrders</w:t>
      </w:r>
      <w:proofErr w:type="spellEnd"/>
      <w:r w:rsidRPr="005D40B2">
        <w:rPr>
          <w:highlight w:val="lightGray"/>
        </w:rPr>
        <w:t>(</w:t>
      </w:r>
      <w:proofErr w:type="gramEnd"/>
      <w:r w:rsidRPr="005D40B2">
        <w:rPr>
          <w:highlight w:val="lightGray"/>
        </w:rPr>
        <w:t>) {</w:t>
      </w:r>
    </w:p>
    <w:p w14:paraId="0C443952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return new </w:t>
      </w:r>
      <w:proofErr w:type="gramStart"/>
      <w:r w:rsidRPr="005D40B2">
        <w:rPr>
          <w:highlight w:val="lightGray"/>
        </w:rPr>
        <w:t>Promise(</w:t>
      </w:r>
      <w:proofErr w:type="gramEnd"/>
      <w:r w:rsidRPr="005D40B2">
        <w:rPr>
          <w:highlight w:val="lightGray"/>
        </w:rPr>
        <w:t>resolve =&gt; {</w:t>
      </w:r>
    </w:p>
    <w:p w14:paraId="3057A6F4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  </w:t>
      </w:r>
      <w:proofErr w:type="spellStart"/>
      <w:proofErr w:type="gramStart"/>
      <w:r w:rsidRPr="005D40B2">
        <w:rPr>
          <w:highlight w:val="lightGray"/>
        </w:rPr>
        <w:t>setTimeout</w:t>
      </w:r>
      <w:proofErr w:type="spellEnd"/>
      <w:r w:rsidRPr="005D40B2">
        <w:rPr>
          <w:highlight w:val="lightGray"/>
        </w:rPr>
        <w:t>(</w:t>
      </w:r>
      <w:proofErr w:type="gramEnd"/>
      <w:r w:rsidRPr="005D40B2">
        <w:rPr>
          <w:highlight w:val="lightGray"/>
        </w:rPr>
        <w:t xml:space="preserve">() =&gt; </w:t>
      </w:r>
      <w:proofErr w:type="gramStart"/>
      <w:r w:rsidRPr="005D40B2">
        <w:rPr>
          <w:highlight w:val="lightGray"/>
        </w:rPr>
        <w:t>resolve(</w:t>
      </w:r>
      <w:proofErr w:type="gramEnd"/>
      <w:r w:rsidRPr="005D40B2">
        <w:rPr>
          <w:highlight w:val="lightGray"/>
        </w:rPr>
        <w:t>[</w:t>
      </w:r>
    </w:p>
    <w:p w14:paraId="2DAC9FE8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    </w:t>
      </w:r>
      <w:proofErr w:type="gramStart"/>
      <w:r w:rsidRPr="005D40B2">
        <w:rPr>
          <w:highlight w:val="lightGray"/>
        </w:rPr>
        <w:t>{ id</w:t>
      </w:r>
      <w:proofErr w:type="gramEnd"/>
      <w:r w:rsidRPr="005D40B2">
        <w:rPr>
          <w:highlight w:val="lightGray"/>
        </w:rPr>
        <w:t>: 1, item: "</w:t>
      </w:r>
      <w:proofErr w:type="spellStart"/>
      <w:r w:rsidRPr="005D40B2">
        <w:rPr>
          <w:highlight w:val="lightGray"/>
        </w:rPr>
        <w:t>Ordinateur</w:t>
      </w:r>
      <w:proofErr w:type="spellEnd"/>
      <w:proofErr w:type="gramStart"/>
      <w:r w:rsidRPr="005D40B2">
        <w:rPr>
          <w:highlight w:val="lightGray"/>
        </w:rPr>
        <w:t>" }</w:t>
      </w:r>
      <w:proofErr w:type="gramEnd"/>
      <w:r w:rsidRPr="005D40B2">
        <w:rPr>
          <w:highlight w:val="lightGray"/>
        </w:rPr>
        <w:t>,</w:t>
      </w:r>
    </w:p>
    <w:p w14:paraId="527F42C6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    </w:t>
      </w:r>
      <w:proofErr w:type="gramStart"/>
      <w:r w:rsidRPr="005D40B2">
        <w:rPr>
          <w:highlight w:val="lightGray"/>
        </w:rPr>
        <w:t>{ id</w:t>
      </w:r>
      <w:proofErr w:type="gramEnd"/>
      <w:r w:rsidRPr="005D40B2">
        <w:rPr>
          <w:highlight w:val="lightGray"/>
        </w:rPr>
        <w:t>: 2, item: "Clavier</w:t>
      </w:r>
      <w:proofErr w:type="gramStart"/>
      <w:r w:rsidRPr="005D40B2">
        <w:rPr>
          <w:highlight w:val="lightGray"/>
        </w:rPr>
        <w:t>" }</w:t>
      </w:r>
      <w:proofErr w:type="gramEnd"/>
    </w:p>
    <w:p w14:paraId="7731884F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  ]), 1500);</w:t>
      </w:r>
    </w:p>
    <w:p w14:paraId="42472B7F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});</w:t>
      </w:r>
    </w:p>
    <w:p w14:paraId="3F5C7716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lastRenderedPageBreak/>
        <w:t xml:space="preserve">    }</w:t>
      </w:r>
    </w:p>
    <w:p w14:paraId="59515990" w14:textId="77777777" w:rsidR="005D40B2" w:rsidRPr="005D40B2" w:rsidRDefault="005D40B2" w:rsidP="005D40B2">
      <w:pPr>
        <w:rPr>
          <w:highlight w:val="lightGray"/>
        </w:rPr>
      </w:pPr>
    </w:p>
    <w:p w14:paraId="20E5C999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</w:t>
      </w:r>
      <w:proofErr w:type="spellStart"/>
      <w:proofErr w:type="gramStart"/>
      <w:r w:rsidRPr="005D40B2">
        <w:rPr>
          <w:highlight w:val="lightGray"/>
        </w:rPr>
        <w:t>fetchUser</w:t>
      </w:r>
      <w:proofErr w:type="spellEnd"/>
      <w:r w:rsidRPr="005D40B2">
        <w:rPr>
          <w:highlight w:val="lightGray"/>
        </w:rPr>
        <w:t>(</w:t>
      </w:r>
      <w:proofErr w:type="gramEnd"/>
      <w:r w:rsidRPr="005D40B2">
        <w:rPr>
          <w:highlight w:val="lightGray"/>
        </w:rPr>
        <w:t>)</w:t>
      </w:r>
    </w:p>
    <w:p w14:paraId="2A73B5B8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</w:t>
      </w:r>
      <w:proofErr w:type="gramStart"/>
      <w:r w:rsidRPr="005D40B2">
        <w:rPr>
          <w:highlight w:val="lightGray"/>
        </w:rPr>
        <w:t>.then</w:t>
      </w:r>
      <w:proofErr w:type="gramEnd"/>
      <w:r w:rsidRPr="005D40B2">
        <w:rPr>
          <w:highlight w:val="lightGray"/>
        </w:rPr>
        <w:t>(user =&gt; {</w:t>
      </w:r>
    </w:p>
    <w:p w14:paraId="340F2418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  </w:t>
      </w:r>
      <w:proofErr w:type="spellStart"/>
      <w:proofErr w:type="gramStart"/>
      <w:r w:rsidRPr="005D40B2">
        <w:rPr>
          <w:highlight w:val="lightGray"/>
        </w:rPr>
        <w:t>document.getElementById</w:t>
      </w:r>
      <w:proofErr w:type="spellEnd"/>
      <w:proofErr w:type="gramEnd"/>
      <w:r w:rsidRPr="005D40B2">
        <w:rPr>
          <w:highlight w:val="lightGray"/>
        </w:rPr>
        <w:t>("info"</w:t>
      </w:r>
      <w:proofErr w:type="gramStart"/>
      <w:r w:rsidRPr="005D40B2">
        <w:rPr>
          <w:highlight w:val="lightGray"/>
        </w:rPr>
        <w:t>).</w:t>
      </w:r>
      <w:proofErr w:type="spellStart"/>
      <w:r w:rsidRPr="005D40B2">
        <w:rPr>
          <w:highlight w:val="lightGray"/>
        </w:rPr>
        <w:t>innerHTML</w:t>
      </w:r>
      <w:proofErr w:type="spellEnd"/>
      <w:proofErr w:type="gramEnd"/>
      <w:r w:rsidRPr="005D40B2">
        <w:rPr>
          <w:highlight w:val="lightGray"/>
        </w:rPr>
        <w:t xml:space="preserve"> = `&lt;p&gt;&lt;strong&gt;Nom:&lt;/strong&gt; ${</w:t>
      </w:r>
      <w:proofErr w:type="gramStart"/>
      <w:r w:rsidRPr="005D40B2">
        <w:rPr>
          <w:highlight w:val="lightGray"/>
        </w:rPr>
        <w:t>user.name}&lt;</w:t>
      </w:r>
      <w:proofErr w:type="gramEnd"/>
      <w:r w:rsidRPr="005D40B2">
        <w:rPr>
          <w:highlight w:val="lightGray"/>
        </w:rPr>
        <w:t>/p&gt;`;</w:t>
      </w:r>
    </w:p>
    <w:p w14:paraId="43E874CD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  return </w:t>
      </w:r>
      <w:proofErr w:type="spellStart"/>
      <w:proofErr w:type="gramStart"/>
      <w:r w:rsidRPr="005D40B2">
        <w:rPr>
          <w:highlight w:val="lightGray"/>
        </w:rPr>
        <w:t>fetchOrders</w:t>
      </w:r>
      <w:proofErr w:type="spellEnd"/>
      <w:r w:rsidRPr="005D40B2">
        <w:rPr>
          <w:highlight w:val="lightGray"/>
        </w:rPr>
        <w:t>(</w:t>
      </w:r>
      <w:proofErr w:type="gramEnd"/>
      <w:r w:rsidRPr="005D40B2">
        <w:rPr>
          <w:highlight w:val="lightGray"/>
        </w:rPr>
        <w:t>);</w:t>
      </w:r>
    </w:p>
    <w:p w14:paraId="47D5AC45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})</w:t>
      </w:r>
    </w:p>
    <w:p w14:paraId="6B3EBE10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</w:t>
      </w:r>
      <w:proofErr w:type="gramStart"/>
      <w:r w:rsidRPr="005D40B2">
        <w:rPr>
          <w:highlight w:val="lightGray"/>
        </w:rPr>
        <w:t>.then</w:t>
      </w:r>
      <w:proofErr w:type="gramEnd"/>
      <w:r w:rsidRPr="005D40B2">
        <w:rPr>
          <w:highlight w:val="lightGray"/>
        </w:rPr>
        <w:t>(orders =&gt; {</w:t>
      </w:r>
    </w:p>
    <w:p w14:paraId="610E5456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  const list = </w:t>
      </w:r>
      <w:proofErr w:type="spellStart"/>
      <w:proofErr w:type="gramStart"/>
      <w:r w:rsidRPr="005D40B2">
        <w:rPr>
          <w:highlight w:val="lightGray"/>
        </w:rPr>
        <w:t>orders.map</w:t>
      </w:r>
      <w:proofErr w:type="spellEnd"/>
      <w:r w:rsidRPr="005D40B2">
        <w:rPr>
          <w:highlight w:val="lightGray"/>
        </w:rPr>
        <w:t>(</w:t>
      </w:r>
      <w:proofErr w:type="gramEnd"/>
      <w:r w:rsidRPr="005D40B2">
        <w:rPr>
          <w:highlight w:val="lightGray"/>
        </w:rPr>
        <w:t>o =&gt; `&lt;li&gt;${</w:t>
      </w:r>
      <w:proofErr w:type="spellStart"/>
      <w:proofErr w:type="gramStart"/>
      <w:r w:rsidRPr="005D40B2">
        <w:rPr>
          <w:highlight w:val="lightGray"/>
        </w:rPr>
        <w:t>o.item</w:t>
      </w:r>
      <w:proofErr w:type="spellEnd"/>
      <w:proofErr w:type="gramEnd"/>
      <w:r w:rsidRPr="005D40B2">
        <w:rPr>
          <w:highlight w:val="lightGray"/>
        </w:rPr>
        <w:t>}&lt;/li&gt;`</w:t>
      </w:r>
      <w:proofErr w:type="gramStart"/>
      <w:r w:rsidRPr="005D40B2">
        <w:rPr>
          <w:highlight w:val="lightGray"/>
        </w:rPr>
        <w:t>).join</w:t>
      </w:r>
      <w:proofErr w:type="gramEnd"/>
      <w:r w:rsidRPr="005D40B2">
        <w:rPr>
          <w:highlight w:val="lightGray"/>
        </w:rPr>
        <w:t>('');</w:t>
      </w:r>
    </w:p>
    <w:p w14:paraId="7DC65010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  </w:t>
      </w:r>
      <w:proofErr w:type="spellStart"/>
      <w:proofErr w:type="gramStart"/>
      <w:r w:rsidRPr="005D40B2">
        <w:rPr>
          <w:highlight w:val="lightGray"/>
        </w:rPr>
        <w:t>document.getElementById</w:t>
      </w:r>
      <w:proofErr w:type="spellEnd"/>
      <w:proofErr w:type="gramEnd"/>
      <w:r w:rsidRPr="005D40B2">
        <w:rPr>
          <w:highlight w:val="lightGray"/>
        </w:rPr>
        <w:t>("info"</w:t>
      </w:r>
      <w:proofErr w:type="gramStart"/>
      <w:r w:rsidRPr="005D40B2">
        <w:rPr>
          <w:highlight w:val="lightGray"/>
        </w:rPr>
        <w:t>).</w:t>
      </w:r>
      <w:proofErr w:type="spellStart"/>
      <w:r w:rsidRPr="005D40B2">
        <w:rPr>
          <w:highlight w:val="lightGray"/>
        </w:rPr>
        <w:t>innerHTML</w:t>
      </w:r>
      <w:proofErr w:type="spellEnd"/>
      <w:proofErr w:type="gramEnd"/>
      <w:r w:rsidRPr="005D40B2">
        <w:rPr>
          <w:highlight w:val="lightGray"/>
        </w:rPr>
        <w:t xml:space="preserve"> += `&lt;h3&gt;</w:t>
      </w:r>
      <w:proofErr w:type="spellStart"/>
      <w:r w:rsidRPr="005D40B2">
        <w:rPr>
          <w:highlight w:val="lightGray"/>
        </w:rPr>
        <w:t>Commandes</w:t>
      </w:r>
      <w:proofErr w:type="spellEnd"/>
      <w:r w:rsidRPr="005D40B2">
        <w:rPr>
          <w:highlight w:val="lightGray"/>
        </w:rPr>
        <w:t>:&lt;/h3&gt;&lt;ul&gt;${list}&lt;/ul&gt;`;</w:t>
      </w:r>
    </w:p>
    <w:p w14:paraId="3BFA7A70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    });</w:t>
      </w:r>
    </w:p>
    <w:p w14:paraId="1337E1A6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 xml:space="preserve">  &lt;/script&gt;</w:t>
      </w:r>
    </w:p>
    <w:p w14:paraId="61D8514E" w14:textId="77777777" w:rsidR="005D40B2" w:rsidRPr="005D40B2" w:rsidRDefault="005D40B2" w:rsidP="005D40B2">
      <w:pPr>
        <w:rPr>
          <w:highlight w:val="lightGray"/>
        </w:rPr>
      </w:pPr>
      <w:r w:rsidRPr="005D40B2">
        <w:rPr>
          <w:highlight w:val="lightGray"/>
        </w:rPr>
        <w:t>&lt;/body&gt;</w:t>
      </w:r>
    </w:p>
    <w:p w14:paraId="4A7140ED" w14:textId="77777777" w:rsidR="005D40B2" w:rsidRDefault="005D40B2" w:rsidP="005D40B2">
      <w:r w:rsidRPr="005D40B2">
        <w:rPr>
          <w:highlight w:val="lightGray"/>
        </w:rPr>
        <w:t>&lt;/html&gt;</w:t>
      </w:r>
    </w:p>
    <w:p w14:paraId="78AEB7F6" w14:textId="297674E0" w:rsidR="005D40B2" w:rsidRPr="00FC1218" w:rsidRDefault="005D40B2" w:rsidP="005D40B2">
      <w:pPr>
        <w:pStyle w:val="Titre1"/>
        <w:rPr>
          <w:u w:val="single"/>
        </w:rPr>
      </w:pPr>
      <w:proofErr w:type="spellStart"/>
      <w:r w:rsidRPr="00FC1218">
        <w:rPr>
          <w:u w:val="single"/>
        </w:rPr>
        <w:t>Exercice</w:t>
      </w:r>
      <w:proofErr w:type="spellEnd"/>
      <w:r w:rsidRPr="00FC1218">
        <w:rPr>
          <w:u w:val="single"/>
        </w:rPr>
        <w:t xml:space="preserve"> </w:t>
      </w:r>
      <w:r>
        <w:rPr>
          <w:u w:val="single"/>
        </w:rPr>
        <w:t>2</w:t>
      </w:r>
    </w:p>
    <w:p w14:paraId="6C404247" w14:textId="77777777" w:rsidR="000F5591" w:rsidRPr="005D40B2" w:rsidRDefault="00000000">
      <w:pPr>
        <w:rPr>
          <w:b/>
          <w:bCs/>
          <w:sz w:val="24"/>
          <w:szCs w:val="24"/>
        </w:rPr>
      </w:pPr>
      <w:proofErr w:type="spellStart"/>
      <w:r w:rsidRPr="005D40B2">
        <w:rPr>
          <w:b/>
          <w:bCs/>
          <w:sz w:val="24"/>
          <w:szCs w:val="24"/>
        </w:rPr>
        <w:t>Créer</w:t>
      </w:r>
      <w:proofErr w:type="spellEnd"/>
      <w:r w:rsidRPr="005D40B2">
        <w:rPr>
          <w:b/>
          <w:bCs/>
          <w:sz w:val="24"/>
          <w:szCs w:val="24"/>
        </w:rPr>
        <w:t xml:space="preserve"> un frontend JavaScript qui interagit avec une API Laravel pour télécharger et récupérer des fichiers.</w:t>
      </w:r>
    </w:p>
    <w:p w14:paraId="548FE511" w14:textId="41B9B685" w:rsidR="00AB74DB" w:rsidRPr="00FC49D2" w:rsidRDefault="00000000" w:rsidP="00FC49D2">
      <w:pPr>
        <w:pStyle w:val="Paragraphedeliste"/>
        <w:numPr>
          <w:ilvl w:val="0"/>
          <w:numId w:val="10"/>
        </w:numPr>
        <w:rPr>
          <w:color w:val="548DD4" w:themeColor="text2" w:themeTint="99"/>
        </w:rPr>
      </w:pPr>
      <w:r w:rsidRPr="00AB74DB">
        <w:rPr>
          <w:color w:val="548DD4" w:themeColor="text2" w:themeTint="99"/>
        </w:rPr>
        <w:t xml:space="preserve">Route et </w:t>
      </w:r>
      <w:proofErr w:type="spellStart"/>
      <w:r w:rsidRPr="00AB74DB">
        <w:rPr>
          <w:color w:val="548DD4" w:themeColor="text2" w:themeTint="99"/>
        </w:rPr>
        <w:t>contrôleur</w:t>
      </w:r>
      <w:proofErr w:type="spellEnd"/>
      <w:r w:rsidRPr="00AB74DB">
        <w:rPr>
          <w:color w:val="548DD4" w:themeColor="text2" w:themeTint="99"/>
        </w:rPr>
        <w:t xml:space="preserve"> pour upload de </w:t>
      </w:r>
      <w:proofErr w:type="spellStart"/>
      <w:r w:rsidRPr="00AB74DB">
        <w:rPr>
          <w:color w:val="548DD4" w:themeColor="text2" w:themeTint="99"/>
        </w:rPr>
        <w:t>fichiers</w:t>
      </w:r>
      <w:proofErr w:type="spellEnd"/>
      <w:r w:rsidRPr="00AB74DB">
        <w:rPr>
          <w:color w:val="548DD4" w:themeColor="text2" w:themeTint="99"/>
        </w:rPr>
        <w:t xml:space="preserve"> (Laravel):</w:t>
      </w:r>
    </w:p>
    <w:p w14:paraId="2D513A47" w14:textId="77777777" w:rsidR="00AB74DB" w:rsidRDefault="00AB74DB" w:rsidP="00AB74DB">
      <w:pPr>
        <w:pStyle w:val="Paragraphedeliste"/>
        <w:rPr>
          <w:color w:val="548DD4" w:themeColor="text2" w:themeTint="99"/>
          <w:sz w:val="28"/>
          <w:szCs w:val="28"/>
        </w:rPr>
      </w:pPr>
    </w:p>
    <w:p w14:paraId="5AB79C9A" w14:textId="3DE5A0A9" w:rsidR="00AB74DB" w:rsidRPr="00AB74DB" w:rsidRDefault="00AB74DB" w:rsidP="00AB74DB">
      <w:pPr>
        <w:rPr>
          <w:color w:val="76923C" w:themeColor="accent3" w:themeShade="BF"/>
          <w:sz w:val="28"/>
          <w:szCs w:val="28"/>
        </w:rPr>
      </w:pPr>
      <w:proofErr w:type="spellStart"/>
      <w:r w:rsidRPr="00AB74DB">
        <w:rPr>
          <w:color w:val="76923C" w:themeColor="accent3" w:themeShade="BF"/>
          <w:sz w:val="28"/>
          <w:szCs w:val="28"/>
        </w:rPr>
        <w:t>Déclaration</w:t>
      </w:r>
      <w:proofErr w:type="spellEnd"/>
      <w:r w:rsidRPr="00AB74DB">
        <w:rPr>
          <w:color w:val="76923C" w:themeColor="accent3" w:themeShade="BF"/>
          <w:sz w:val="28"/>
          <w:szCs w:val="28"/>
        </w:rPr>
        <w:t xml:space="preserve"> des routes (dans routes/</w:t>
      </w:r>
      <w:proofErr w:type="spellStart"/>
      <w:r w:rsidRPr="00AB74DB">
        <w:rPr>
          <w:color w:val="76923C" w:themeColor="accent3" w:themeShade="BF"/>
          <w:sz w:val="28"/>
          <w:szCs w:val="28"/>
        </w:rPr>
        <w:t>api.php</w:t>
      </w:r>
      <w:proofErr w:type="spellEnd"/>
      <w:r w:rsidRPr="00AB74DB">
        <w:rPr>
          <w:color w:val="76923C" w:themeColor="accent3" w:themeShade="BF"/>
          <w:sz w:val="28"/>
          <w:szCs w:val="28"/>
        </w:rPr>
        <w:t>)</w:t>
      </w:r>
    </w:p>
    <w:p w14:paraId="03E2EEF8" w14:textId="0486CF16" w:rsidR="00AB74DB" w:rsidRPr="00AB74DB" w:rsidRDefault="00AB74DB" w:rsidP="00AB74DB">
      <w:pPr>
        <w:rPr>
          <w:highlight w:val="lightGray"/>
        </w:rPr>
      </w:pPr>
      <w:r w:rsidRPr="00AB74DB">
        <w:rPr>
          <w:highlight w:val="lightGray"/>
        </w:rPr>
        <w:t>use App\Http\Controllers\</w:t>
      </w:r>
      <w:proofErr w:type="spellStart"/>
      <w:r w:rsidRPr="00AB74DB">
        <w:rPr>
          <w:highlight w:val="lightGray"/>
        </w:rPr>
        <w:t>FileController</w:t>
      </w:r>
      <w:proofErr w:type="spellEnd"/>
      <w:r w:rsidRPr="00AB74DB">
        <w:rPr>
          <w:highlight w:val="lightGray"/>
        </w:rPr>
        <w:t>;</w:t>
      </w:r>
    </w:p>
    <w:p w14:paraId="33F6487B" w14:textId="77777777" w:rsidR="00AB74DB" w:rsidRPr="00AB74DB" w:rsidRDefault="00AB74DB" w:rsidP="00AB74DB">
      <w:pPr>
        <w:rPr>
          <w:highlight w:val="lightGray"/>
        </w:rPr>
      </w:pPr>
      <w:proofErr w:type="gramStart"/>
      <w:r w:rsidRPr="00AB74DB">
        <w:rPr>
          <w:highlight w:val="lightGray"/>
        </w:rPr>
        <w:t>Route::post(</w:t>
      </w:r>
      <w:proofErr w:type="gramEnd"/>
      <w:r w:rsidRPr="00AB74DB">
        <w:rPr>
          <w:highlight w:val="lightGray"/>
        </w:rPr>
        <w:t>'/upload', [</w:t>
      </w:r>
      <w:proofErr w:type="spellStart"/>
      <w:proofErr w:type="gramStart"/>
      <w:r w:rsidRPr="00AB74DB">
        <w:rPr>
          <w:highlight w:val="lightGray"/>
        </w:rPr>
        <w:t>FileController</w:t>
      </w:r>
      <w:proofErr w:type="spellEnd"/>
      <w:r w:rsidRPr="00AB74DB">
        <w:rPr>
          <w:highlight w:val="lightGray"/>
        </w:rPr>
        <w:t>::</w:t>
      </w:r>
      <w:proofErr w:type="gramEnd"/>
      <w:r w:rsidRPr="00AB74DB">
        <w:rPr>
          <w:highlight w:val="lightGray"/>
        </w:rPr>
        <w:t>class, 'upload']);</w:t>
      </w:r>
    </w:p>
    <w:p w14:paraId="1C7E8F72" w14:textId="77777777" w:rsidR="00AB74DB" w:rsidRDefault="00AB74DB" w:rsidP="00AB74DB">
      <w:proofErr w:type="gramStart"/>
      <w:r w:rsidRPr="00AB74DB">
        <w:rPr>
          <w:highlight w:val="lightGray"/>
        </w:rPr>
        <w:t>Route::get(</w:t>
      </w:r>
      <w:proofErr w:type="gramEnd"/>
      <w:r w:rsidRPr="00AB74DB">
        <w:rPr>
          <w:highlight w:val="lightGray"/>
        </w:rPr>
        <w:t>'/files</w:t>
      </w:r>
      <w:proofErr w:type="gramStart"/>
      <w:r w:rsidRPr="00AB74DB">
        <w:rPr>
          <w:highlight w:val="lightGray"/>
        </w:rPr>
        <w:t>',  [</w:t>
      </w:r>
      <w:proofErr w:type="spellStart"/>
      <w:r w:rsidRPr="00AB74DB">
        <w:rPr>
          <w:highlight w:val="lightGray"/>
        </w:rPr>
        <w:t>FileController</w:t>
      </w:r>
      <w:proofErr w:type="spellEnd"/>
      <w:r w:rsidRPr="00AB74DB">
        <w:rPr>
          <w:highlight w:val="lightGray"/>
        </w:rPr>
        <w:t>::</w:t>
      </w:r>
      <w:proofErr w:type="gramEnd"/>
      <w:r w:rsidRPr="00AB74DB">
        <w:rPr>
          <w:highlight w:val="lightGray"/>
        </w:rPr>
        <w:t>class, '</w:t>
      </w:r>
      <w:proofErr w:type="spellStart"/>
      <w:r w:rsidRPr="00AB74DB">
        <w:rPr>
          <w:highlight w:val="lightGray"/>
        </w:rPr>
        <w:t>listFiles</w:t>
      </w:r>
      <w:proofErr w:type="spellEnd"/>
      <w:r w:rsidRPr="00AB74DB">
        <w:rPr>
          <w:highlight w:val="lightGray"/>
        </w:rPr>
        <w:t>']);</w:t>
      </w:r>
    </w:p>
    <w:p w14:paraId="09F1A3C2" w14:textId="77777777" w:rsidR="00AB74DB" w:rsidRDefault="00AB74DB" w:rsidP="00AB74DB"/>
    <w:p w14:paraId="6B7DC662" w14:textId="12353F91" w:rsidR="00AB74DB" w:rsidRDefault="00AB74DB" w:rsidP="00AB74DB">
      <w:pPr>
        <w:rPr>
          <w:color w:val="76923C" w:themeColor="accent3" w:themeShade="BF"/>
          <w:sz w:val="28"/>
          <w:szCs w:val="28"/>
        </w:rPr>
      </w:pPr>
      <w:proofErr w:type="spellStart"/>
      <w:r w:rsidRPr="00AB74DB">
        <w:rPr>
          <w:color w:val="76923C" w:themeColor="accent3" w:themeShade="BF"/>
          <w:sz w:val="28"/>
          <w:szCs w:val="28"/>
        </w:rPr>
        <w:lastRenderedPageBreak/>
        <w:t>Contrôleur</w:t>
      </w:r>
      <w:proofErr w:type="spellEnd"/>
      <w:r w:rsidRPr="00AB74DB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AB74DB">
        <w:rPr>
          <w:color w:val="76923C" w:themeColor="accent3" w:themeShade="BF"/>
          <w:sz w:val="28"/>
          <w:szCs w:val="28"/>
        </w:rPr>
        <w:t>FileController</w:t>
      </w:r>
      <w:proofErr w:type="spellEnd"/>
      <w:r w:rsidRPr="00AB74DB">
        <w:rPr>
          <w:color w:val="76923C" w:themeColor="accent3" w:themeShade="BF"/>
          <w:sz w:val="28"/>
          <w:szCs w:val="28"/>
        </w:rPr>
        <w:t xml:space="preserve"> (dans app/Http/Controllers/</w:t>
      </w:r>
      <w:proofErr w:type="spellStart"/>
      <w:r w:rsidRPr="00AB74DB">
        <w:rPr>
          <w:color w:val="76923C" w:themeColor="accent3" w:themeShade="BF"/>
          <w:sz w:val="28"/>
          <w:szCs w:val="28"/>
        </w:rPr>
        <w:t>FileController.php</w:t>
      </w:r>
      <w:proofErr w:type="spellEnd"/>
      <w:r w:rsidRPr="00AB74DB">
        <w:rPr>
          <w:color w:val="76923C" w:themeColor="accent3" w:themeShade="BF"/>
          <w:sz w:val="28"/>
          <w:szCs w:val="28"/>
        </w:rPr>
        <w:t>)</w:t>
      </w:r>
    </w:p>
    <w:p w14:paraId="76A7A344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>&lt;?</w:t>
      </w:r>
      <w:proofErr w:type="spellStart"/>
      <w:r w:rsidRPr="00AB74DB">
        <w:rPr>
          <w:b/>
          <w:bCs/>
          <w:highlight w:val="lightGray"/>
        </w:rPr>
        <w:t>php</w:t>
      </w:r>
      <w:proofErr w:type="spellEnd"/>
    </w:p>
    <w:p w14:paraId="182F5840" w14:textId="77777777" w:rsidR="00AB74DB" w:rsidRPr="00AB74DB" w:rsidRDefault="00AB74DB" w:rsidP="00AB74DB">
      <w:pPr>
        <w:rPr>
          <w:b/>
          <w:bCs/>
          <w:highlight w:val="lightGray"/>
        </w:rPr>
      </w:pPr>
    </w:p>
    <w:p w14:paraId="6B593C21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>namespace App\Http\Controllers;</w:t>
      </w:r>
    </w:p>
    <w:p w14:paraId="5964B69F" w14:textId="77777777" w:rsidR="00AB74DB" w:rsidRPr="00AB74DB" w:rsidRDefault="00AB74DB" w:rsidP="00AB74DB">
      <w:pPr>
        <w:rPr>
          <w:b/>
          <w:bCs/>
          <w:highlight w:val="lightGray"/>
        </w:rPr>
      </w:pPr>
    </w:p>
    <w:p w14:paraId="07BEDCB0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>use Illuminate\Http\Request;</w:t>
      </w:r>
    </w:p>
    <w:p w14:paraId="40250722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>use Illuminate\Support\Facades\Storage;</w:t>
      </w:r>
    </w:p>
    <w:p w14:paraId="678F69DB" w14:textId="77777777" w:rsidR="00AB74DB" w:rsidRPr="00AB74DB" w:rsidRDefault="00AB74DB" w:rsidP="00AB74DB">
      <w:pPr>
        <w:rPr>
          <w:b/>
          <w:bCs/>
          <w:highlight w:val="lightGray"/>
        </w:rPr>
      </w:pPr>
    </w:p>
    <w:p w14:paraId="03DCF3D8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class </w:t>
      </w:r>
      <w:proofErr w:type="spellStart"/>
      <w:r w:rsidRPr="00AB74DB">
        <w:rPr>
          <w:b/>
          <w:bCs/>
          <w:highlight w:val="lightGray"/>
        </w:rPr>
        <w:t>FileController</w:t>
      </w:r>
      <w:proofErr w:type="spellEnd"/>
      <w:r w:rsidRPr="00AB74DB">
        <w:rPr>
          <w:b/>
          <w:bCs/>
          <w:highlight w:val="lightGray"/>
        </w:rPr>
        <w:t xml:space="preserve"> extends Controller</w:t>
      </w:r>
    </w:p>
    <w:p w14:paraId="4E834D8E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>{</w:t>
      </w:r>
    </w:p>
    <w:p w14:paraId="105F2D81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public function </w:t>
      </w:r>
      <w:proofErr w:type="gramStart"/>
      <w:r w:rsidRPr="00AB74DB">
        <w:rPr>
          <w:b/>
          <w:bCs/>
          <w:highlight w:val="lightGray"/>
        </w:rPr>
        <w:t>upload(</w:t>
      </w:r>
      <w:proofErr w:type="gramEnd"/>
      <w:r w:rsidRPr="00AB74DB">
        <w:rPr>
          <w:b/>
          <w:bCs/>
          <w:highlight w:val="lightGray"/>
        </w:rPr>
        <w:t>Request $request)</w:t>
      </w:r>
    </w:p>
    <w:p w14:paraId="2E616982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{</w:t>
      </w:r>
    </w:p>
    <w:p w14:paraId="6C0B4B43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$request-&gt;</w:t>
      </w:r>
      <w:proofErr w:type="gramStart"/>
      <w:r w:rsidRPr="00AB74DB">
        <w:rPr>
          <w:b/>
          <w:bCs/>
          <w:highlight w:val="lightGray"/>
        </w:rPr>
        <w:t>validate(</w:t>
      </w:r>
      <w:proofErr w:type="gramEnd"/>
      <w:r w:rsidRPr="00AB74DB">
        <w:rPr>
          <w:b/>
          <w:bCs/>
          <w:highlight w:val="lightGray"/>
        </w:rPr>
        <w:t>[</w:t>
      </w:r>
    </w:p>
    <w:p w14:paraId="08534068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    'file' =&gt; 'required|file|max:10240' // max 10 Mo</w:t>
      </w:r>
    </w:p>
    <w:p w14:paraId="7CDA7B04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]);</w:t>
      </w:r>
    </w:p>
    <w:p w14:paraId="486FF35D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$path = $request-&gt;file('file')-&gt;store('uploads');</w:t>
      </w:r>
    </w:p>
    <w:p w14:paraId="09D8137A" w14:textId="77777777" w:rsidR="00AB74DB" w:rsidRPr="00AB74DB" w:rsidRDefault="00AB74DB" w:rsidP="00AB74DB">
      <w:pPr>
        <w:rPr>
          <w:b/>
          <w:bCs/>
          <w:highlight w:val="lightGray"/>
        </w:rPr>
      </w:pPr>
    </w:p>
    <w:p w14:paraId="7A937257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return </w:t>
      </w:r>
      <w:proofErr w:type="gramStart"/>
      <w:r w:rsidRPr="00AB74DB">
        <w:rPr>
          <w:b/>
          <w:bCs/>
          <w:highlight w:val="lightGray"/>
        </w:rPr>
        <w:t>response(</w:t>
      </w:r>
      <w:proofErr w:type="gramEnd"/>
      <w:r w:rsidRPr="00AB74DB">
        <w:rPr>
          <w:b/>
          <w:bCs/>
          <w:highlight w:val="lightGray"/>
        </w:rPr>
        <w:t>)-&gt;</w:t>
      </w:r>
      <w:proofErr w:type="spellStart"/>
      <w:proofErr w:type="gramStart"/>
      <w:r w:rsidRPr="00AB74DB">
        <w:rPr>
          <w:b/>
          <w:bCs/>
          <w:highlight w:val="lightGray"/>
        </w:rPr>
        <w:t>json</w:t>
      </w:r>
      <w:proofErr w:type="spellEnd"/>
      <w:r w:rsidRPr="00AB74DB">
        <w:rPr>
          <w:b/>
          <w:bCs/>
          <w:highlight w:val="lightGray"/>
        </w:rPr>
        <w:t>(</w:t>
      </w:r>
      <w:proofErr w:type="gramEnd"/>
      <w:r w:rsidRPr="00AB74DB">
        <w:rPr>
          <w:b/>
          <w:bCs/>
          <w:highlight w:val="lightGray"/>
        </w:rPr>
        <w:t>[</w:t>
      </w:r>
    </w:p>
    <w:p w14:paraId="0596766F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    'success' =&gt; true,</w:t>
      </w:r>
    </w:p>
    <w:p w14:paraId="784A397E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    'path'    =&gt; $path</w:t>
      </w:r>
    </w:p>
    <w:p w14:paraId="528C8751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], 201);</w:t>
      </w:r>
    </w:p>
    <w:p w14:paraId="743001AB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}</w:t>
      </w:r>
    </w:p>
    <w:p w14:paraId="70BCF5C1" w14:textId="77777777" w:rsidR="00AB74DB" w:rsidRPr="00AB74DB" w:rsidRDefault="00AB74DB" w:rsidP="00AB74DB">
      <w:pPr>
        <w:rPr>
          <w:b/>
          <w:bCs/>
          <w:highlight w:val="lightGray"/>
        </w:rPr>
      </w:pPr>
    </w:p>
    <w:p w14:paraId="7F68B2E6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public function </w:t>
      </w:r>
      <w:proofErr w:type="spellStart"/>
      <w:proofErr w:type="gramStart"/>
      <w:r w:rsidRPr="00AB74DB">
        <w:rPr>
          <w:b/>
          <w:bCs/>
          <w:highlight w:val="lightGray"/>
        </w:rPr>
        <w:t>listFiles</w:t>
      </w:r>
      <w:proofErr w:type="spellEnd"/>
      <w:r w:rsidRPr="00AB74DB">
        <w:rPr>
          <w:b/>
          <w:bCs/>
          <w:highlight w:val="lightGray"/>
        </w:rPr>
        <w:t>(</w:t>
      </w:r>
      <w:proofErr w:type="gramEnd"/>
      <w:r w:rsidRPr="00AB74DB">
        <w:rPr>
          <w:b/>
          <w:bCs/>
          <w:highlight w:val="lightGray"/>
        </w:rPr>
        <w:t>)</w:t>
      </w:r>
    </w:p>
    <w:p w14:paraId="6EA41564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{</w:t>
      </w:r>
    </w:p>
    <w:p w14:paraId="4800C80D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lastRenderedPageBreak/>
        <w:t xml:space="preserve">        $files = </w:t>
      </w:r>
      <w:proofErr w:type="gramStart"/>
      <w:r w:rsidRPr="00AB74DB">
        <w:rPr>
          <w:b/>
          <w:bCs/>
          <w:highlight w:val="lightGray"/>
        </w:rPr>
        <w:t>Storage::</w:t>
      </w:r>
      <w:proofErr w:type="gramEnd"/>
      <w:r w:rsidRPr="00AB74DB">
        <w:rPr>
          <w:b/>
          <w:bCs/>
          <w:highlight w:val="lightGray"/>
        </w:rPr>
        <w:t>files('uploads');</w:t>
      </w:r>
    </w:p>
    <w:p w14:paraId="61077695" w14:textId="77777777" w:rsidR="00AB74DB" w:rsidRPr="00AB74DB" w:rsidRDefault="00AB74DB" w:rsidP="00AB74DB">
      <w:pPr>
        <w:rPr>
          <w:b/>
          <w:bCs/>
          <w:highlight w:val="lightGray"/>
        </w:rPr>
      </w:pPr>
    </w:p>
    <w:p w14:paraId="6E9A8CFB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$</w:t>
      </w:r>
      <w:proofErr w:type="spellStart"/>
      <w:r w:rsidRPr="00AB74DB">
        <w:rPr>
          <w:b/>
          <w:bCs/>
          <w:highlight w:val="lightGray"/>
        </w:rPr>
        <w:t>filesWithUrl</w:t>
      </w:r>
      <w:proofErr w:type="spellEnd"/>
      <w:r w:rsidRPr="00AB74DB">
        <w:rPr>
          <w:b/>
          <w:bCs/>
          <w:highlight w:val="lightGray"/>
        </w:rPr>
        <w:t xml:space="preserve"> = </w:t>
      </w:r>
      <w:proofErr w:type="spellStart"/>
      <w:r w:rsidRPr="00AB74DB">
        <w:rPr>
          <w:b/>
          <w:bCs/>
          <w:highlight w:val="lightGray"/>
        </w:rPr>
        <w:t>array_map</w:t>
      </w:r>
      <w:proofErr w:type="spellEnd"/>
      <w:r w:rsidRPr="00AB74DB">
        <w:rPr>
          <w:b/>
          <w:bCs/>
          <w:highlight w:val="lightGray"/>
        </w:rPr>
        <w:t>(function($filename) {</w:t>
      </w:r>
    </w:p>
    <w:p w14:paraId="3A1F77E3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    return [</w:t>
      </w:r>
    </w:p>
    <w:p w14:paraId="64471F4C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        'path' =&gt; $filename,</w:t>
      </w:r>
    </w:p>
    <w:p w14:paraId="17888CAA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        '</w:t>
      </w:r>
      <w:proofErr w:type="spellStart"/>
      <w:r w:rsidRPr="00AB74DB">
        <w:rPr>
          <w:b/>
          <w:bCs/>
          <w:highlight w:val="lightGray"/>
        </w:rPr>
        <w:t>url</w:t>
      </w:r>
      <w:proofErr w:type="spellEnd"/>
      <w:proofErr w:type="gramStart"/>
      <w:r w:rsidRPr="00AB74DB">
        <w:rPr>
          <w:b/>
          <w:bCs/>
          <w:highlight w:val="lightGray"/>
        </w:rPr>
        <w:t>'  =</w:t>
      </w:r>
      <w:proofErr w:type="gramEnd"/>
      <w:r w:rsidRPr="00AB74DB">
        <w:rPr>
          <w:b/>
          <w:bCs/>
          <w:highlight w:val="lightGray"/>
        </w:rPr>
        <w:t xml:space="preserve">&gt; </w:t>
      </w:r>
      <w:proofErr w:type="gramStart"/>
      <w:r w:rsidRPr="00AB74DB">
        <w:rPr>
          <w:b/>
          <w:bCs/>
          <w:highlight w:val="lightGray"/>
        </w:rPr>
        <w:t>Storage::</w:t>
      </w:r>
      <w:proofErr w:type="spellStart"/>
      <w:proofErr w:type="gramEnd"/>
      <w:r w:rsidRPr="00AB74DB">
        <w:rPr>
          <w:b/>
          <w:bCs/>
          <w:highlight w:val="lightGray"/>
        </w:rPr>
        <w:t>url</w:t>
      </w:r>
      <w:proofErr w:type="spellEnd"/>
      <w:r w:rsidRPr="00AB74DB">
        <w:rPr>
          <w:b/>
          <w:bCs/>
          <w:highlight w:val="lightGray"/>
        </w:rPr>
        <w:t>($filename)</w:t>
      </w:r>
    </w:p>
    <w:p w14:paraId="6C89185E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    ];</w:t>
      </w:r>
    </w:p>
    <w:p w14:paraId="6278BA58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}, $files);</w:t>
      </w:r>
    </w:p>
    <w:p w14:paraId="4C91A6E6" w14:textId="77777777" w:rsidR="00AB74DB" w:rsidRPr="00AB74DB" w:rsidRDefault="00AB74DB" w:rsidP="00AB74DB">
      <w:pPr>
        <w:rPr>
          <w:b/>
          <w:bCs/>
          <w:highlight w:val="lightGray"/>
        </w:rPr>
      </w:pPr>
    </w:p>
    <w:p w14:paraId="0ABC92BC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return </w:t>
      </w:r>
      <w:proofErr w:type="gramStart"/>
      <w:r w:rsidRPr="00AB74DB">
        <w:rPr>
          <w:b/>
          <w:bCs/>
          <w:highlight w:val="lightGray"/>
        </w:rPr>
        <w:t>response(</w:t>
      </w:r>
      <w:proofErr w:type="gramEnd"/>
      <w:r w:rsidRPr="00AB74DB">
        <w:rPr>
          <w:b/>
          <w:bCs/>
          <w:highlight w:val="lightGray"/>
        </w:rPr>
        <w:t>)-&gt;</w:t>
      </w:r>
      <w:proofErr w:type="spellStart"/>
      <w:proofErr w:type="gramStart"/>
      <w:r w:rsidRPr="00AB74DB">
        <w:rPr>
          <w:b/>
          <w:bCs/>
          <w:highlight w:val="lightGray"/>
        </w:rPr>
        <w:t>json</w:t>
      </w:r>
      <w:proofErr w:type="spellEnd"/>
      <w:r w:rsidRPr="00AB74DB">
        <w:rPr>
          <w:b/>
          <w:bCs/>
          <w:highlight w:val="lightGray"/>
        </w:rPr>
        <w:t>(</w:t>
      </w:r>
      <w:proofErr w:type="gramEnd"/>
      <w:r w:rsidRPr="00AB74DB">
        <w:rPr>
          <w:b/>
          <w:bCs/>
          <w:highlight w:val="lightGray"/>
        </w:rPr>
        <w:t>[</w:t>
      </w:r>
    </w:p>
    <w:p w14:paraId="7F55ED37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    'success' =&gt; true,</w:t>
      </w:r>
    </w:p>
    <w:p w14:paraId="1E7A5CA8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    'files'   =&gt; $</w:t>
      </w:r>
      <w:proofErr w:type="spellStart"/>
      <w:r w:rsidRPr="00AB74DB">
        <w:rPr>
          <w:b/>
          <w:bCs/>
          <w:highlight w:val="lightGray"/>
        </w:rPr>
        <w:t>filesWithUrl</w:t>
      </w:r>
      <w:proofErr w:type="spellEnd"/>
    </w:p>
    <w:p w14:paraId="57414E4E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    ]);</w:t>
      </w:r>
    </w:p>
    <w:p w14:paraId="7F65E5CB" w14:textId="77777777" w:rsidR="00AB74DB" w:rsidRPr="00AB74DB" w:rsidRDefault="00AB74DB" w:rsidP="00AB74DB">
      <w:pPr>
        <w:rPr>
          <w:b/>
          <w:bCs/>
          <w:highlight w:val="lightGray"/>
        </w:rPr>
      </w:pPr>
      <w:r w:rsidRPr="00AB74DB">
        <w:rPr>
          <w:b/>
          <w:bCs/>
          <w:highlight w:val="lightGray"/>
        </w:rPr>
        <w:t xml:space="preserve">    }</w:t>
      </w:r>
    </w:p>
    <w:p w14:paraId="2A0B0706" w14:textId="41EE785C" w:rsidR="00AB74DB" w:rsidRPr="002616C7" w:rsidRDefault="00AB74DB" w:rsidP="002616C7">
      <w:pPr>
        <w:rPr>
          <w:b/>
          <w:bCs/>
        </w:rPr>
      </w:pPr>
      <w:r w:rsidRPr="00AB74DB">
        <w:rPr>
          <w:b/>
          <w:bCs/>
          <w:highlight w:val="lightGray"/>
        </w:rPr>
        <w:t>}</w:t>
      </w:r>
    </w:p>
    <w:p w14:paraId="66DF1DC3" w14:textId="77777777" w:rsidR="00AB74DB" w:rsidRDefault="00AB74DB" w:rsidP="00AB74DB"/>
    <w:p w14:paraId="6A20AA84" w14:textId="7DA2BAA4" w:rsidR="000F5591" w:rsidRPr="00AB74DB" w:rsidRDefault="00000000" w:rsidP="00AB74DB">
      <w:pPr>
        <w:rPr>
          <w:color w:val="548DD4" w:themeColor="text2" w:themeTint="99"/>
        </w:rPr>
      </w:pPr>
      <w:r w:rsidRPr="00AB74DB">
        <w:rPr>
          <w:color w:val="548DD4" w:themeColor="text2" w:themeTint="99"/>
        </w:rPr>
        <w:t xml:space="preserve">2. Frontend JavaScript avec fetch et </w:t>
      </w:r>
      <w:proofErr w:type="gramStart"/>
      <w:r w:rsidRPr="00AB74DB">
        <w:rPr>
          <w:color w:val="548DD4" w:themeColor="text2" w:themeTint="99"/>
        </w:rPr>
        <w:t>Promises :</w:t>
      </w:r>
      <w:proofErr w:type="gramEnd"/>
    </w:p>
    <w:p w14:paraId="38B1F021" w14:textId="47623C57" w:rsidR="002616C7" w:rsidRPr="002616C7" w:rsidRDefault="002616C7" w:rsidP="002616C7">
      <w:pPr>
        <w:rPr>
          <w:highlight w:val="lightGray"/>
        </w:rPr>
      </w:pPr>
    </w:p>
    <w:p w14:paraId="1D55EEB8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>&lt;!DOCTYPE html&gt;</w:t>
      </w:r>
    </w:p>
    <w:p w14:paraId="04B3BC53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>&lt;html lang="</w:t>
      </w:r>
      <w:proofErr w:type="spellStart"/>
      <w:r w:rsidRPr="002616C7">
        <w:rPr>
          <w:highlight w:val="lightGray"/>
        </w:rPr>
        <w:t>fr</w:t>
      </w:r>
      <w:proofErr w:type="spellEnd"/>
      <w:r w:rsidRPr="002616C7">
        <w:rPr>
          <w:highlight w:val="lightGray"/>
        </w:rPr>
        <w:t>"&gt;</w:t>
      </w:r>
    </w:p>
    <w:p w14:paraId="7E4C6775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>&lt;head&gt;</w:t>
      </w:r>
    </w:p>
    <w:p w14:paraId="5429F341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&lt;meta charset="UTF-8"&gt;</w:t>
      </w:r>
    </w:p>
    <w:p w14:paraId="6865F946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&lt;title&gt;Upload de </w:t>
      </w:r>
      <w:proofErr w:type="spellStart"/>
      <w:r w:rsidRPr="002616C7">
        <w:rPr>
          <w:highlight w:val="lightGray"/>
        </w:rPr>
        <w:t>fichier</w:t>
      </w:r>
      <w:proofErr w:type="spellEnd"/>
      <w:r w:rsidRPr="002616C7">
        <w:rPr>
          <w:highlight w:val="lightGray"/>
        </w:rPr>
        <w:t>&lt;/title&gt;</w:t>
      </w:r>
    </w:p>
    <w:p w14:paraId="2B18EB84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>&lt;/head&gt;</w:t>
      </w:r>
    </w:p>
    <w:p w14:paraId="760FEECE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>&lt;body&gt;</w:t>
      </w:r>
    </w:p>
    <w:p w14:paraId="5C495C74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&lt;h2&gt;Uploader un </w:t>
      </w:r>
      <w:proofErr w:type="spellStart"/>
      <w:r w:rsidRPr="002616C7">
        <w:rPr>
          <w:highlight w:val="lightGray"/>
        </w:rPr>
        <w:t>fichier</w:t>
      </w:r>
      <w:proofErr w:type="spellEnd"/>
      <w:r w:rsidRPr="002616C7">
        <w:rPr>
          <w:highlight w:val="lightGray"/>
        </w:rPr>
        <w:t>&lt;/h2&gt;</w:t>
      </w:r>
    </w:p>
    <w:p w14:paraId="056CC5A8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lastRenderedPageBreak/>
        <w:t xml:space="preserve">  &lt;input type="file" id="</w:t>
      </w:r>
      <w:proofErr w:type="spellStart"/>
      <w:r w:rsidRPr="002616C7">
        <w:rPr>
          <w:highlight w:val="lightGray"/>
        </w:rPr>
        <w:t>fileInput</w:t>
      </w:r>
      <w:proofErr w:type="spellEnd"/>
      <w:r w:rsidRPr="002616C7">
        <w:rPr>
          <w:highlight w:val="lightGray"/>
        </w:rPr>
        <w:t>"&gt;</w:t>
      </w:r>
    </w:p>
    <w:p w14:paraId="38E766A5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&lt;button onclick="</w:t>
      </w:r>
      <w:proofErr w:type="spellStart"/>
      <w:r w:rsidRPr="002616C7">
        <w:rPr>
          <w:highlight w:val="lightGray"/>
        </w:rPr>
        <w:t>uploadFile</w:t>
      </w:r>
      <w:proofErr w:type="spellEnd"/>
      <w:r w:rsidRPr="002616C7">
        <w:rPr>
          <w:highlight w:val="lightGray"/>
        </w:rPr>
        <w:t>()"&gt;</w:t>
      </w:r>
      <w:proofErr w:type="spellStart"/>
      <w:r w:rsidRPr="002616C7">
        <w:rPr>
          <w:highlight w:val="lightGray"/>
        </w:rPr>
        <w:t>Envoyer</w:t>
      </w:r>
      <w:proofErr w:type="spellEnd"/>
      <w:r w:rsidRPr="002616C7">
        <w:rPr>
          <w:highlight w:val="lightGray"/>
        </w:rPr>
        <w:t>&lt;/button&gt;</w:t>
      </w:r>
    </w:p>
    <w:p w14:paraId="20598CA7" w14:textId="77777777" w:rsidR="002616C7" w:rsidRPr="002616C7" w:rsidRDefault="002616C7" w:rsidP="002616C7">
      <w:pPr>
        <w:rPr>
          <w:highlight w:val="lightGray"/>
        </w:rPr>
      </w:pPr>
    </w:p>
    <w:p w14:paraId="2675ABCD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&lt;h2&gt;</w:t>
      </w:r>
      <w:proofErr w:type="spellStart"/>
      <w:r w:rsidRPr="002616C7">
        <w:rPr>
          <w:highlight w:val="lightGray"/>
        </w:rPr>
        <w:t>Fichiers</w:t>
      </w:r>
      <w:proofErr w:type="spellEnd"/>
      <w:r w:rsidRPr="002616C7">
        <w:rPr>
          <w:highlight w:val="lightGray"/>
        </w:rPr>
        <w:t xml:space="preserve"> </w:t>
      </w:r>
      <w:proofErr w:type="spellStart"/>
      <w:r w:rsidRPr="002616C7">
        <w:rPr>
          <w:highlight w:val="lightGray"/>
        </w:rPr>
        <w:t>disponibles</w:t>
      </w:r>
      <w:proofErr w:type="spellEnd"/>
      <w:r w:rsidRPr="002616C7">
        <w:rPr>
          <w:highlight w:val="lightGray"/>
        </w:rPr>
        <w:t>&lt;/h2&gt;</w:t>
      </w:r>
    </w:p>
    <w:p w14:paraId="0B4C95BE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&lt;button onclick="</w:t>
      </w:r>
      <w:proofErr w:type="spellStart"/>
      <w:proofErr w:type="gramStart"/>
      <w:r w:rsidRPr="002616C7">
        <w:rPr>
          <w:highlight w:val="lightGray"/>
        </w:rPr>
        <w:t>getFiles</w:t>
      </w:r>
      <w:proofErr w:type="spellEnd"/>
      <w:r w:rsidRPr="002616C7">
        <w:rPr>
          <w:highlight w:val="lightGray"/>
        </w:rPr>
        <w:t>(</w:t>
      </w:r>
      <w:proofErr w:type="gramEnd"/>
      <w:r w:rsidRPr="002616C7">
        <w:rPr>
          <w:highlight w:val="lightGray"/>
        </w:rPr>
        <w:t>)"&gt;</w:t>
      </w:r>
      <w:proofErr w:type="spellStart"/>
      <w:r w:rsidRPr="002616C7">
        <w:rPr>
          <w:highlight w:val="lightGray"/>
        </w:rPr>
        <w:t>Afficher</w:t>
      </w:r>
      <w:proofErr w:type="spellEnd"/>
      <w:r w:rsidRPr="002616C7">
        <w:rPr>
          <w:highlight w:val="lightGray"/>
        </w:rPr>
        <w:t xml:space="preserve"> les </w:t>
      </w:r>
      <w:proofErr w:type="spellStart"/>
      <w:r w:rsidRPr="002616C7">
        <w:rPr>
          <w:highlight w:val="lightGray"/>
        </w:rPr>
        <w:t>fichiers</w:t>
      </w:r>
      <w:proofErr w:type="spellEnd"/>
      <w:r w:rsidRPr="002616C7">
        <w:rPr>
          <w:highlight w:val="lightGray"/>
        </w:rPr>
        <w:t>&lt;/button&gt;</w:t>
      </w:r>
    </w:p>
    <w:p w14:paraId="14194B54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&lt;ul id="</w:t>
      </w:r>
      <w:proofErr w:type="spellStart"/>
      <w:r w:rsidRPr="002616C7">
        <w:rPr>
          <w:highlight w:val="lightGray"/>
        </w:rPr>
        <w:t>fileList</w:t>
      </w:r>
      <w:proofErr w:type="spellEnd"/>
      <w:r w:rsidRPr="002616C7">
        <w:rPr>
          <w:highlight w:val="lightGray"/>
        </w:rPr>
        <w:t>"&gt;&lt;/ul&gt;</w:t>
      </w:r>
    </w:p>
    <w:p w14:paraId="296B9CED" w14:textId="77777777" w:rsidR="002616C7" w:rsidRPr="002616C7" w:rsidRDefault="002616C7" w:rsidP="002616C7">
      <w:pPr>
        <w:rPr>
          <w:highlight w:val="lightGray"/>
        </w:rPr>
      </w:pPr>
    </w:p>
    <w:p w14:paraId="206FE78C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&lt;script&gt;</w:t>
      </w:r>
    </w:p>
    <w:p w14:paraId="66F2AE7F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function </w:t>
      </w:r>
      <w:proofErr w:type="spellStart"/>
      <w:proofErr w:type="gramStart"/>
      <w:r w:rsidRPr="002616C7">
        <w:rPr>
          <w:highlight w:val="lightGray"/>
        </w:rPr>
        <w:t>uploadFile</w:t>
      </w:r>
      <w:proofErr w:type="spellEnd"/>
      <w:r w:rsidRPr="002616C7">
        <w:rPr>
          <w:highlight w:val="lightGray"/>
        </w:rPr>
        <w:t>(</w:t>
      </w:r>
      <w:proofErr w:type="gramEnd"/>
      <w:r w:rsidRPr="002616C7">
        <w:rPr>
          <w:highlight w:val="lightGray"/>
        </w:rPr>
        <w:t>) {</w:t>
      </w:r>
    </w:p>
    <w:p w14:paraId="071D2039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const file = </w:t>
      </w:r>
      <w:proofErr w:type="spellStart"/>
      <w:proofErr w:type="gramStart"/>
      <w:r w:rsidRPr="002616C7">
        <w:rPr>
          <w:highlight w:val="lightGray"/>
        </w:rPr>
        <w:t>document.getElementById</w:t>
      </w:r>
      <w:proofErr w:type="spellEnd"/>
      <w:proofErr w:type="gramEnd"/>
      <w:r w:rsidRPr="002616C7">
        <w:rPr>
          <w:highlight w:val="lightGray"/>
        </w:rPr>
        <w:t>('</w:t>
      </w:r>
      <w:proofErr w:type="spellStart"/>
      <w:r w:rsidRPr="002616C7">
        <w:rPr>
          <w:highlight w:val="lightGray"/>
        </w:rPr>
        <w:t>fileInput</w:t>
      </w:r>
      <w:proofErr w:type="spellEnd"/>
      <w:r w:rsidRPr="002616C7">
        <w:rPr>
          <w:highlight w:val="lightGray"/>
        </w:rPr>
        <w:t>'</w:t>
      </w:r>
      <w:proofErr w:type="gramStart"/>
      <w:r w:rsidRPr="002616C7">
        <w:rPr>
          <w:highlight w:val="lightGray"/>
        </w:rPr>
        <w:t>).files</w:t>
      </w:r>
      <w:proofErr w:type="gramEnd"/>
      <w:r w:rsidRPr="002616C7">
        <w:rPr>
          <w:highlight w:val="lightGray"/>
        </w:rPr>
        <w:t>[0];</w:t>
      </w:r>
    </w:p>
    <w:p w14:paraId="0369E2E8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const </w:t>
      </w:r>
      <w:proofErr w:type="spellStart"/>
      <w:r w:rsidRPr="002616C7">
        <w:rPr>
          <w:highlight w:val="lightGray"/>
        </w:rPr>
        <w:t>formData</w:t>
      </w:r>
      <w:proofErr w:type="spellEnd"/>
      <w:r w:rsidRPr="002616C7">
        <w:rPr>
          <w:highlight w:val="lightGray"/>
        </w:rPr>
        <w:t xml:space="preserve"> = new </w:t>
      </w:r>
      <w:proofErr w:type="spellStart"/>
      <w:proofErr w:type="gramStart"/>
      <w:r w:rsidRPr="002616C7">
        <w:rPr>
          <w:highlight w:val="lightGray"/>
        </w:rPr>
        <w:t>FormData</w:t>
      </w:r>
      <w:proofErr w:type="spellEnd"/>
      <w:r w:rsidRPr="002616C7">
        <w:rPr>
          <w:highlight w:val="lightGray"/>
        </w:rPr>
        <w:t>(</w:t>
      </w:r>
      <w:proofErr w:type="gramEnd"/>
      <w:r w:rsidRPr="002616C7">
        <w:rPr>
          <w:highlight w:val="lightGray"/>
        </w:rPr>
        <w:t>);</w:t>
      </w:r>
    </w:p>
    <w:p w14:paraId="10329A9A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</w:t>
      </w:r>
      <w:proofErr w:type="spellStart"/>
      <w:r w:rsidRPr="002616C7">
        <w:rPr>
          <w:highlight w:val="lightGray"/>
        </w:rPr>
        <w:t>formData.append</w:t>
      </w:r>
      <w:proofErr w:type="spellEnd"/>
      <w:r w:rsidRPr="002616C7">
        <w:rPr>
          <w:highlight w:val="lightGray"/>
        </w:rPr>
        <w:t>('file', file);</w:t>
      </w:r>
    </w:p>
    <w:p w14:paraId="0061C1E4" w14:textId="77777777" w:rsidR="002616C7" w:rsidRPr="002616C7" w:rsidRDefault="002616C7" w:rsidP="002616C7">
      <w:pPr>
        <w:rPr>
          <w:highlight w:val="lightGray"/>
        </w:rPr>
      </w:pPr>
    </w:p>
    <w:p w14:paraId="4158074B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</w:t>
      </w:r>
      <w:proofErr w:type="gramStart"/>
      <w:r w:rsidRPr="002616C7">
        <w:rPr>
          <w:highlight w:val="lightGray"/>
        </w:rPr>
        <w:t>fetch(</w:t>
      </w:r>
      <w:proofErr w:type="gramEnd"/>
      <w:r w:rsidRPr="002616C7">
        <w:rPr>
          <w:highlight w:val="lightGray"/>
        </w:rPr>
        <w:t>'http://localhost:8000/</w:t>
      </w:r>
      <w:proofErr w:type="spellStart"/>
      <w:r w:rsidRPr="002616C7">
        <w:rPr>
          <w:highlight w:val="lightGray"/>
        </w:rPr>
        <w:t>api</w:t>
      </w:r>
      <w:proofErr w:type="spellEnd"/>
      <w:r w:rsidRPr="002616C7">
        <w:rPr>
          <w:highlight w:val="lightGray"/>
        </w:rPr>
        <w:t>/upload', {</w:t>
      </w:r>
    </w:p>
    <w:p w14:paraId="691C9C51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method: 'POST',</w:t>
      </w:r>
    </w:p>
    <w:p w14:paraId="09A5B003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body: </w:t>
      </w:r>
      <w:proofErr w:type="spellStart"/>
      <w:r w:rsidRPr="002616C7">
        <w:rPr>
          <w:highlight w:val="lightGray"/>
        </w:rPr>
        <w:t>formData</w:t>
      </w:r>
      <w:proofErr w:type="spellEnd"/>
    </w:p>
    <w:p w14:paraId="345E1BBD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})</w:t>
      </w:r>
    </w:p>
    <w:p w14:paraId="195AE16D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</w:t>
      </w:r>
      <w:proofErr w:type="gramStart"/>
      <w:r w:rsidRPr="002616C7">
        <w:rPr>
          <w:highlight w:val="lightGray"/>
        </w:rPr>
        <w:t>.then</w:t>
      </w:r>
      <w:proofErr w:type="gramEnd"/>
      <w:r w:rsidRPr="002616C7">
        <w:rPr>
          <w:highlight w:val="lightGray"/>
        </w:rPr>
        <w:t xml:space="preserve">(response =&gt; </w:t>
      </w:r>
      <w:proofErr w:type="spellStart"/>
      <w:proofErr w:type="gramStart"/>
      <w:r w:rsidRPr="002616C7">
        <w:rPr>
          <w:highlight w:val="lightGray"/>
        </w:rPr>
        <w:t>response.json</w:t>
      </w:r>
      <w:proofErr w:type="spellEnd"/>
      <w:proofErr w:type="gramEnd"/>
      <w:r w:rsidRPr="002616C7">
        <w:rPr>
          <w:highlight w:val="lightGray"/>
        </w:rPr>
        <w:t>())</w:t>
      </w:r>
    </w:p>
    <w:p w14:paraId="4E86DC2D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</w:t>
      </w:r>
      <w:proofErr w:type="gramStart"/>
      <w:r w:rsidRPr="002616C7">
        <w:rPr>
          <w:highlight w:val="lightGray"/>
        </w:rPr>
        <w:t>.then</w:t>
      </w:r>
      <w:proofErr w:type="gramEnd"/>
      <w:r w:rsidRPr="002616C7">
        <w:rPr>
          <w:highlight w:val="lightGray"/>
        </w:rPr>
        <w:t>(data =&gt; {</w:t>
      </w:r>
    </w:p>
    <w:p w14:paraId="26B9926D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</w:t>
      </w:r>
      <w:proofErr w:type="gramStart"/>
      <w:r w:rsidRPr="002616C7">
        <w:rPr>
          <w:highlight w:val="lightGray"/>
        </w:rPr>
        <w:t>alert(</w:t>
      </w:r>
      <w:proofErr w:type="gramEnd"/>
      <w:r w:rsidRPr="002616C7">
        <w:rPr>
          <w:highlight w:val="lightGray"/>
        </w:rPr>
        <w:t>"</w:t>
      </w:r>
      <w:proofErr w:type="spellStart"/>
      <w:r w:rsidRPr="002616C7">
        <w:rPr>
          <w:highlight w:val="lightGray"/>
        </w:rPr>
        <w:t>Fichier</w:t>
      </w:r>
      <w:proofErr w:type="spellEnd"/>
      <w:r w:rsidRPr="002616C7">
        <w:rPr>
          <w:highlight w:val="lightGray"/>
        </w:rPr>
        <w:t xml:space="preserve"> </w:t>
      </w:r>
      <w:proofErr w:type="spellStart"/>
      <w:r w:rsidRPr="002616C7">
        <w:rPr>
          <w:highlight w:val="lightGray"/>
        </w:rPr>
        <w:t>envoyé</w:t>
      </w:r>
      <w:proofErr w:type="spellEnd"/>
      <w:r w:rsidRPr="002616C7">
        <w:rPr>
          <w:highlight w:val="lightGray"/>
        </w:rPr>
        <w:t xml:space="preserve"> avec </w:t>
      </w:r>
      <w:proofErr w:type="gramStart"/>
      <w:r w:rsidRPr="002616C7">
        <w:rPr>
          <w:highlight w:val="lightGray"/>
        </w:rPr>
        <w:t>succès :</w:t>
      </w:r>
      <w:proofErr w:type="gramEnd"/>
      <w:r w:rsidRPr="002616C7">
        <w:rPr>
          <w:highlight w:val="lightGray"/>
        </w:rPr>
        <w:t xml:space="preserve"> " + </w:t>
      </w:r>
      <w:proofErr w:type="spellStart"/>
      <w:proofErr w:type="gramStart"/>
      <w:r w:rsidRPr="002616C7">
        <w:rPr>
          <w:highlight w:val="lightGray"/>
        </w:rPr>
        <w:t>data.path</w:t>
      </w:r>
      <w:proofErr w:type="spellEnd"/>
      <w:proofErr w:type="gramEnd"/>
      <w:r w:rsidRPr="002616C7">
        <w:rPr>
          <w:highlight w:val="lightGray"/>
        </w:rPr>
        <w:t>);</w:t>
      </w:r>
    </w:p>
    <w:p w14:paraId="38331E8A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})</w:t>
      </w:r>
    </w:p>
    <w:p w14:paraId="1C275DCA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</w:t>
      </w:r>
      <w:proofErr w:type="gramStart"/>
      <w:r w:rsidRPr="002616C7">
        <w:rPr>
          <w:highlight w:val="lightGray"/>
        </w:rPr>
        <w:t>.catch</w:t>
      </w:r>
      <w:proofErr w:type="gramEnd"/>
      <w:r w:rsidRPr="002616C7">
        <w:rPr>
          <w:highlight w:val="lightGray"/>
        </w:rPr>
        <w:t>(error =&gt; {</w:t>
      </w:r>
    </w:p>
    <w:p w14:paraId="2D45D711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</w:t>
      </w:r>
      <w:proofErr w:type="gramStart"/>
      <w:r w:rsidRPr="002616C7">
        <w:rPr>
          <w:highlight w:val="lightGray"/>
        </w:rPr>
        <w:t>alert(</w:t>
      </w:r>
      <w:proofErr w:type="gramEnd"/>
      <w:r w:rsidRPr="002616C7">
        <w:rPr>
          <w:highlight w:val="lightGray"/>
        </w:rPr>
        <w:t>"</w:t>
      </w:r>
      <w:proofErr w:type="spellStart"/>
      <w:r w:rsidRPr="002616C7">
        <w:rPr>
          <w:highlight w:val="lightGray"/>
        </w:rPr>
        <w:t>Erreur</w:t>
      </w:r>
      <w:proofErr w:type="spellEnd"/>
      <w:r w:rsidRPr="002616C7">
        <w:rPr>
          <w:highlight w:val="lightGray"/>
        </w:rPr>
        <w:t xml:space="preserve"> </w:t>
      </w:r>
      <w:proofErr w:type="spellStart"/>
      <w:r w:rsidRPr="002616C7">
        <w:rPr>
          <w:highlight w:val="lightGray"/>
        </w:rPr>
        <w:t>lors</w:t>
      </w:r>
      <w:proofErr w:type="spellEnd"/>
      <w:r w:rsidRPr="002616C7">
        <w:rPr>
          <w:highlight w:val="lightGray"/>
        </w:rPr>
        <w:t xml:space="preserve"> de </w:t>
      </w:r>
      <w:proofErr w:type="spellStart"/>
      <w:proofErr w:type="gramStart"/>
      <w:r w:rsidRPr="002616C7">
        <w:rPr>
          <w:highlight w:val="lightGray"/>
        </w:rPr>
        <w:t>l'envoi</w:t>
      </w:r>
      <w:proofErr w:type="spellEnd"/>
      <w:r w:rsidRPr="002616C7">
        <w:rPr>
          <w:highlight w:val="lightGray"/>
        </w:rPr>
        <w:t xml:space="preserve"> :</w:t>
      </w:r>
      <w:proofErr w:type="gramEnd"/>
      <w:r w:rsidRPr="002616C7">
        <w:rPr>
          <w:highlight w:val="lightGray"/>
        </w:rPr>
        <w:t xml:space="preserve"> " + error);</w:t>
      </w:r>
    </w:p>
    <w:p w14:paraId="6B5861FE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});</w:t>
      </w:r>
    </w:p>
    <w:p w14:paraId="44952CBC" w14:textId="36454884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}</w:t>
      </w:r>
    </w:p>
    <w:p w14:paraId="29E1F45A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function </w:t>
      </w:r>
      <w:proofErr w:type="spellStart"/>
      <w:proofErr w:type="gramStart"/>
      <w:r w:rsidRPr="002616C7">
        <w:rPr>
          <w:highlight w:val="lightGray"/>
        </w:rPr>
        <w:t>getFiles</w:t>
      </w:r>
      <w:proofErr w:type="spellEnd"/>
      <w:r w:rsidRPr="002616C7">
        <w:rPr>
          <w:highlight w:val="lightGray"/>
        </w:rPr>
        <w:t>(</w:t>
      </w:r>
      <w:proofErr w:type="gramEnd"/>
      <w:r w:rsidRPr="002616C7">
        <w:rPr>
          <w:highlight w:val="lightGray"/>
        </w:rPr>
        <w:t>) {</w:t>
      </w:r>
    </w:p>
    <w:p w14:paraId="5C67E22E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lastRenderedPageBreak/>
        <w:t xml:space="preserve">      fetch('http://localhost:8000/</w:t>
      </w:r>
      <w:proofErr w:type="spellStart"/>
      <w:r w:rsidRPr="002616C7">
        <w:rPr>
          <w:highlight w:val="lightGray"/>
        </w:rPr>
        <w:t>api</w:t>
      </w:r>
      <w:proofErr w:type="spellEnd"/>
      <w:r w:rsidRPr="002616C7">
        <w:rPr>
          <w:highlight w:val="lightGray"/>
        </w:rPr>
        <w:t>/files')</w:t>
      </w:r>
    </w:p>
    <w:p w14:paraId="185CF57A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</w:t>
      </w:r>
      <w:proofErr w:type="gramStart"/>
      <w:r w:rsidRPr="002616C7">
        <w:rPr>
          <w:highlight w:val="lightGray"/>
        </w:rPr>
        <w:t>.then</w:t>
      </w:r>
      <w:proofErr w:type="gramEnd"/>
      <w:r w:rsidRPr="002616C7">
        <w:rPr>
          <w:highlight w:val="lightGray"/>
        </w:rPr>
        <w:t xml:space="preserve">(response =&gt; </w:t>
      </w:r>
      <w:proofErr w:type="spellStart"/>
      <w:proofErr w:type="gramStart"/>
      <w:r w:rsidRPr="002616C7">
        <w:rPr>
          <w:highlight w:val="lightGray"/>
        </w:rPr>
        <w:t>response.json</w:t>
      </w:r>
      <w:proofErr w:type="spellEnd"/>
      <w:proofErr w:type="gramEnd"/>
      <w:r w:rsidRPr="002616C7">
        <w:rPr>
          <w:highlight w:val="lightGray"/>
        </w:rPr>
        <w:t>())</w:t>
      </w:r>
    </w:p>
    <w:p w14:paraId="4141F8FA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</w:t>
      </w:r>
      <w:proofErr w:type="gramStart"/>
      <w:r w:rsidRPr="002616C7">
        <w:rPr>
          <w:highlight w:val="lightGray"/>
        </w:rPr>
        <w:t>.then</w:t>
      </w:r>
      <w:proofErr w:type="gramEnd"/>
      <w:r w:rsidRPr="002616C7">
        <w:rPr>
          <w:highlight w:val="lightGray"/>
        </w:rPr>
        <w:t>(data =&gt; {</w:t>
      </w:r>
    </w:p>
    <w:p w14:paraId="1AF95661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  const list = </w:t>
      </w:r>
      <w:proofErr w:type="spellStart"/>
      <w:proofErr w:type="gramStart"/>
      <w:r w:rsidRPr="002616C7">
        <w:rPr>
          <w:highlight w:val="lightGray"/>
        </w:rPr>
        <w:t>data.files.map</w:t>
      </w:r>
      <w:proofErr w:type="spellEnd"/>
      <w:r w:rsidRPr="002616C7">
        <w:rPr>
          <w:highlight w:val="lightGray"/>
        </w:rPr>
        <w:t>(</w:t>
      </w:r>
      <w:proofErr w:type="gramEnd"/>
      <w:r w:rsidRPr="002616C7">
        <w:rPr>
          <w:highlight w:val="lightGray"/>
        </w:rPr>
        <w:t>file =&gt; `</w:t>
      </w:r>
    </w:p>
    <w:p w14:paraId="6A738C9F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    &lt;li&gt;</w:t>
      </w:r>
    </w:p>
    <w:p w14:paraId="6DE6913E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      &lt;a </w:t>
      </w:r>
      <w:proofErr w:type="spellStart"/>
      <w:r w:rsidRPr="002616C7">
        <w:rPr>
          <w:highlight w:val="lightGray"/>
        </w:rPr>
        <w:t>href</w:t>
      </w:r>
      <w:proofErr w:type="spellEnd"/>
      <w:r w:rsidRPr="002616C7">
        <w:rPr>
          <w:highlight w:val="lightGray"/>
        </w:rPr>
        <w:t>="${file.url}" target="_blank"&gt;${</w:t>
      </w:r>
      <w:proofErr w:type="spellStart"/>
      <w:proofErr w:type="gramStart"/>
      <w:r w:rsidRPr="002616C7">
        <w:rPr>
          <w:highlight w:val="lightGray"/>
        </w:rPr>
        <w:t>file.path</w:t>
      </w:r>
      <w:proofErr w:type="spellEnd"/>
      <w:proofErr w:type="gramEnd"/>
      <w:r w:rsidRPr="002616C7">
        <w:rPr>
          <w:highlight w:val="lightGray"/>
        </w:rPr>
        <w:t>}&lt;/a&gt;</w:t>
      </w:r>
    </w:p>
    <w:p w14:paraId="415EDD6D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    &lt;/li&gt;`</w:t>
      </w:r>
      <w:proofErr w:type="gramStart"/>
      <w:r w:rsidRPr="002616C7">
        <w:rPr>
          <w:highlight w:val="lightGray"/>
        </w:rPr>
        <w:t>).join</w:t>
      </w:r>
      <w:proofErr w:type="gramEnd"/>
      <w:r w:rsidRPr="002616C7">
        <w:rPr>
          <w:highlight w:val="lightGray"/>
        </w:rPr>
        <w:t>('');</w:t>
      </w:r>
    </w:p>
    <w:p w14:paraId="6F6179A2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  </w:t>
      </w:r>
      <w:proofErr w:type="spellStart"/>
      <w:proofErr w:type="gramStart"/>
      <w:r w:rsidRPr="002616C7">
        <w:rPr>
          <w:highlight w:val="lightGray"/>
        </w:rPr>
        <w:t>document.getElementById</w:t>
      </w:r>
      <w:proofErr w:type="spellEnd"/>
      <w:proofErr w:type="gramEnd"/>
      <w:r w:rsidRPr="002616C7">
        <w:rPr>
          <w:highlight w:val="lightGray"/>
        </w:rPr>
        <w:t>("</w:t>
      </w:r>
      <w:proofErr w:type="spellStart"/>
      <w:r w:rsidRPr="002616C7">
        <w:rPr>
          <w:highlight w:val="lightGray"/>
        </w:rPr>
        <w:t>fileList</w:t>
      </w:r>
      <w:proofErr w:type="spellEnd"/>
      <w:r w:rsidRPr="002616C7">
        <w:rPr>
          <w:highlight w:val="lightGray"/>
        </w:rPr>
        <w:t>"</w:t>
      </w:r>
      <w:proofErr w:type="gramStart"/>
      <w:r w:rsidRPr="002616C7">
        <w:rPr>
          <w:highlight w:val="lightGray"/>
        </w:rPr>
        <w:t>).</w:t>
      </w:r>
      <w:proofErr w:type="spellStart"/>
      <w:r w:rsidRPr="002616C7">
        <w:rPr>
          <w:highlight w:val="lightGray"/>
        </w:rPr>
        <w:t>innerHTML</w:t>
      </w:r>
      <w:proofErr w:type="spellEnd"/>
      <w:proofErr w:type="gramEnd"/>
      <w:r w:rsidRPr="002616C7">
        <w:rPr>
          <w:highlight w:val="lightGray"/>
        </w:rPr>
        <w:t xml:space="preserve"> = list;</w:t>
      </w:r>
    </w:p>
    <w:p w14:paraId="0984304B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})</w:t>
      </w:r>
    </w:p>
    <w:p w14:paraId="2F3D6B37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</w:t>
      </w:r>
      <w:proofErr w:type="gramStart"/>
      <w:r w:rsidRPr="002616C7">
        <w:rPr>
          <w:highlight w:val="lightGray"/>
        </w:rPr>
        <w:t>.catch</w:t>
      </w:r>
      <w:proofErr w:type="gramEnd"/>
      <w:r w:rsidRPr="002616C7">
        <w:rPr>
          <w:highlight w:val="lightGray"/>
        </w:rPr>
        <w:t>(error =&gt; {</w:t>
      </w:r>
    </w:p>
    <w:p w14:paraId="6246D8C5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  </w:t>
      </w:r>
      <w:proofErr w:type="gramStart"/>
      <w:r w:rsidRPr="002616C7">
        <w:rPr>
          <w:highlight w:val="lightGray"/>
        </w:rPr>
        <w:t>alert(</w:t>
      </w:r>
      <w:proofErr w:type="gramEnd"/>
      <w:r w:rsidRPr="002616C7">
        <w:rPr>
          <w:highlight w:val="lightGray"/>
        </w:rPr>
        <w:t>"</w:t>
      </w:r>
      <w:proofErr w:type="spellStart"/>
      <w:r w:rsidRPr="002616C7">
        <w:rPr>
          <w:highlight w:val="lightGray"/>
        </w:rPr>
        <w:t>Erreur</w:t>
      </w:r>
      <w:proofErr w:type="spellEnd"/>
      <w:r w:rsidRPr="002616C7">
        <w:rPr>
          <w:highlight w:val="lightGray"/>
        </w:rPr>
        <w:t xml:space="preserve"> de </w:t>
      </w:r>
      <w:proofErr w:type="spellStart"/>
      <w:proofErr w:type="gramStart"/>
      <w:r w:rsidRPr="002616C7">
        <w:rPr>
          <w:highlight w:val="lightGray"/>
        </w:rPr>
        <w:t>récupération</w:t>
      </w:r>
      <w:proofErr w:type="spellEnd"/>
      <w:r w:rsidRPr="002616C7">
        <w:rPr>
          <w:highlight w:val="lightGray"/>
        </w:rPr>
        <w:t xml:space="preserve"> :</w:t>
      </w:r>
      <w:proofErr w:type="gramEnd"/>
      <w:r w:rsidRPr="002616C7">
        <w:rPr>
          <w:highlight w:val="lightGray"/>
        </w:rPr>
        <w:t xml:space="preserve"> " + error);</w:t>
      </w:r>
    </w:p>
    <w:p w14:paraId="52F6FBD2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    });</w:t>
      </w:r>
    </w:p>
    <w:p w14:paraId="68278399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  }</w:t>
      </w:r>
    </w:p>
    <w:p w14:paraId="4EF07C64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 xml:space="preserve">  &lt;/script&gt;</w:t>
      </w:r>
    </w:p>
    <w:p w14:paraId="7AE0F32C" w14:textId="77777777" w:rsidR="002616C7" w:rsidRPr="002616C7" w:rsidRDefault="002616C7" w:rsidP="002616C7">
      <w:pPr>
        <w:rPr>
          <w:highlight w:val="lightGray"/>
        </w:rPr>
      </w:pPr>
      <w:r w:rsidRPr="002616C7">
        <w:rPr>
          <w:highlight w:val="lightGray"/>
        </w:rPr>
        <w:t>&lt;/body&gt;</w:t>
      </w:r>
    </w:p>
    <w:p w14:paraId="023A7EFF" w14:textId="22DDDFF0" w:rsidR="000F5591" w:rsidRDefault="002616C7" w:rsidP="002616C7">
      <w:r w:rsidRPr="002616C7">
        <w:rPr>
          <w:highlight w:val="lightGray"/>
        </w:rPr>
        <w:t>&lt;/html&gt;</w:t>
      </w:r>
    </w:p>
    <w:p w14:paraId="7BEA4AF0" w14:textId="77777777" w:rsidR="002616C7" w:rsidRDefault="002616C7" w:rsidP="002616C7"/>
    <w:p w14:paraId="6E464039" w14:textId="0162B939" w:rsidR="002616C7" w:rsidRPr="002616C7" w:rsidRDefault="00000000" w:rsidP="002616C7">
      <w:pPr>
        <w:pStyle w:val="Paragraphedeliste"/>
        <w:numPr>
          <w:ilvl w:val="0"/>
          <w:numId w:val="10"/>
        </w:numPr>
        <w:rPr>
          <w:color w:val="548DD4" w:themeColor="text2" w:themeTint="99"/>
        </w:rPr>
      </w:pPr>
      <w:proofErr w:type="spellStart"/>
      <w:r w:rsidRPr="002616C7">
        <w:rPr>
          <w:color w:val="548DD4" w:themeColor="text2" w:themeTint="99"/>
        </w:rPr>
        <w:t>Affichage</w:t>
      </w:r>
      <w:proofErr w:type="spellEnd"/>
      <w:r w:rsidRPr="002616C7">
        <w:rPr>
          <w:color w:val="548DD4" w:themeColor="text2" w:themeTint="99"/>
        </w:rPr>
        <w:t xml:space="preserve"> des </w:t>
      </w:r>
      <w:proofErr w:type="spellStart"/>
      <w:proofErr w:type="gramStart"/>
      <w:r w:rsidRPr="002616C7">
        <w:rPr>
          <w:color w:val="548DD4" w:themeColor="text2" w:themeTint="99"/>
        </w:rPr>
        <w:t>fichiers</w:t>
      </w:r>
      <w:proofErr w:type="spellEnd"/>
      <w:r w:rsidRPr="002616C7">
        <w:rPr>
          <w:color w:val="548DD4" w:themeColor="text2" w:themeTint="99"/>
        </w:rPr>
        <w:t xml:space="preserve"> :</w:t>
      </w:r>
      <w:proofErr w:type="gramEnd"/>
    </w:p>
    <w:p w14:paraId="70F4FB89" w14:textId="77777777" w:rsidR="002616C7" w:rsidRPr="002616C7" w:rsidRDefault="002616C7" w:rsidP="002616C7">
      <w:pPr>
        <w:pStyle w:val="Paragraphedeliste"/>
        <w:rPr>
          <w:color w:val="548DD4" w:themeColor="text2" w:themeTint="99"/>
        </w:rPr>
      </w:pPr>
    </w:p>
    <w:p w14:paraId="181AC957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>&lt;!DOCTYPE html&gt;</w:t>
      </w:r>
    </w:p>
    <w:p w14:paraId="56AAC12E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>&lt;html lang="</w:t>
      </w:r>
      <w:proofErr w:type="spellStart"/>
      <w:r w:rsidRPr="002616C7">
        <w:rPr>
          <w:b/>
          <w:bCs/>
          <w:highlight w:val="lightGray"/>
        </w:rPr>
        <w:t>fr</w:t>
      </w:r>
      <w:proofErr w:type="spellEnd"/>
      <w:r w:rsidRPr="002616C7">
        <w:rPr>
          <w:b/>
          <w:bCs/>
          <w:highlight w:val="lightGray"/>
        </w:rPr>
        <w:t>"&gt;</w:t>
      </w:r>
    </w:p>
    <w:p w14:paraId="6FC1F2DA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>&lt;head&gt;</w:t>
      </w:r>
    </w:p>
    <w:p w14:paraId="7E8E79AC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&lt;meta charset="UTF-8"&gt;</w:t>
      </w:r>
    </w:p>
    <w:p w14:paraId="3ADEABA7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&lt;title&gt;</w:t>
      </w:r>
      <w:proofErr w:type="spellStart"/>
      <w:r w:rsidRPr="002616C7">
        <w:rPr>
          <w:b/>
          <w:bCs/>
          <w:highlight w:val="lightGray"/>
        </w:rPr>
        <w:t>Liste</w:t>
      </w:r>
      <w:proofErr w:type="spellEnd"/>
      <w:r w:rsidRPr="002616C7">
        <w:rPr>
          <w:b/>
          <w:bCs/>
          <w:highlight w:val="lightGray"/>
        </w:rPr>
        <w:t xml:space="preserve"> des </w:t>
      </w:r>
      <w:proofErr w:type="spellStart"/>
      <w:r w:rsidRPr="002616C7">
        <w:rPr>
          <w:b/>
          <w:bCs/>
          <w:highlight w:val="lightGray"/>
        </w:rPr>
        <w:t>fichiers</w:t>
      </w:r>
      <w:proofErr w:type="spellEnd"/>
      <w:r w:rsidRPr="002616C7">
        <w:rPr>
          <w:b/>
          <w:bCs/>
          <w:highlight w:val="lightGray"/>
        </w:rPr>
        <w:t>&lt;/title&gt;</w:t>
      </w:r>
    </w:p>
    <w:p w14:paraId="0B6BFC5D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>&lt;/head&gt;</w:t>
      </w:r>
    </w:p>
    <w:p w14:paraId="48BD3554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>&lt;body&gt;</w:t>
      </w:r>
    </w:p>
    <w:p w14:paraId="1DB3C48A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lastRenderedPageBreak/>
        <w:t xml:space="preserve">  &lt;h2&gt;</w:t>
      </w:r>
      <w:proofErr w:type="spellStart"/>
      <w:r w:rsidRPr="002616C7">
        <w:rPr>
          <w:b/>
          <w:bCs/>
          <w:highlight w:val="lightGray"/>
        </w:rPr>
        <w:t>Fichiers</w:t>
      </w:r>
      <w:proofErr w:type="spellEnd"/>
      <w:r w:rsidRPr="002616C7">
        <w:rPr>
          <w:b/>
          <w:bCs/>
          <w:highlight w:val="lightGray"/>
        </w:rPr>
        <w:t xml:space="preserve"> </w:t>
      </w:r>
      <w:proofErr w:type="spellStart"/>
      <w:r w:rsidRPr="002616C7">
        <w:rPr>
          <w:b/>
          <w:bCs/>
          <w:highlight w:val="lightGray"/>
        </w:rPr>
        <w:t>disponibles</w:t>
      </w:r>
      <w:proofErr w:type="spellEnd"/>
      <w:r w:rsidRPr="002616C7">
        <w:rPr>
          <w:b/>
          <w:bCs/>
          <w:highlight w:val="lightGray"/>
        </w:rPr>
        <w:t>&lt;/h2&gt;</w:t>
      </w:r>
    </w:p>
    <w:p w14:paraId="1487A0A0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&lt;button onclick="</w:t>
      </w:r>
      <w:proofErr w:type="spellStart"/>
      <w:proofErr w:type="gramStart"/>
      <w:r w:rsidRPr="002616C7">
        <w:rPr>
          <w:b/>
          <w:bCs/>
          <w:highlight w:val="lightGray"/>
        </w:rPr>
        <w:t>getFiles</w:t>
      </w:r>
      <w:proofErr w:type="spellEnd"/>
      <w:r w:rsidRPr="002616C7">
        <w:rPr>
          <w:b/>
          <w:bCs/>
          <w:highlight w:val="lightGray"/>
        </w:rPr>
        <w:t>(</w:t>
      </w:r>
      <w:proofErr w:type="gramEnd"/>
      <w:r w:rsidRPr="002616C7">
        <w:rPr>
          <w:b/>
          <w:bCs/>
          <w:highlight w:val="lightGray"/>
        </w:rPr>
        <w:t xml:space="preserve">)"&gt;Charger les </w:t>
      </w:r>
      <w:proofErr w:type="spellStart"/>
      <w:r w:rsidRPr="002616C7">
        <w:rPr>
          <w:b/>
          <w:bCs/>
          <w:highlight w:val="lightGray"/>
        </w:rPr>
        <w:t>fichiers</w:t>
      </w:r>
      <w:proofErr w:type="spellEnd"/>
      <w:r w:rsidRPr="002616C7">
        <w:rPr>
          <w:b/>
          <w:bCs/>
          <w:highlight w:val="lightGray"/>
        </w:rPr>
        <w:t>&lt;/button&gt;</w:t>
      </w:r>
    </w:p>
    <w:p w14:paraId="0B8FFE4A" w14:textId="1E91296A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&lt;ul id="</w:t>
      </w:r>
      <w:proofErr w:type="spellStart"/>
      <w:r w:rsidRPr="002616C7">
        <w:rPr>
          <w:b/>
          <w:bCs/>
          <w:highlight w:val="lightGray"/>
        </w:rPr>
        <w:t>fileList</w:t>
      </w:r>
      <w:proofErr w:type="spellEnd"/>
      <w:r w:rsidRPr="002616C7">
        <w:rPr>
          <w:b/>
          <w:bCs/>
          <w:highlight w:val="lightGray"/>
        </w:rPr>
        <w:t>"&gt;&lt;/ul&gt;</w:t>
      </w:r>
    </w:p>
    <w:p w14:paraId="2E1B1575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&lt;script&gt;</w:t>
      </w:r>
    </w:p>
    <w:p w14:paraId="4F8071AC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function </w:t>
      </w:r>
      <w:proofErr w:type="spellStart"/>
      <w:proofErr w:type="gramStart"/>
      <w:r w:rsidRPr="002616C7">
        <w:rPr>
          <w:b/>
          <w:bCs/>
          <w:highlight w:val="lightGray"/>
        </w:rPr>
        <w:t>getFiles</w:t>
      </w:r>
      <w:proofErr w:type="spellEnd"/>
      <w:r w:rsidRPr="002616C7">
        <w:rPr>
          <w:b/>
          <w:bCs/>
          <w:highlight w:val="lightGray"/>
        </w:rPr>
        <w:t>(</w:t>
      </w:r>
      <w:proofErr w:type="gramEnd"/>
      <w:r w:rsidRPr="002616C7">
        <w:rPr>
          <w:b/>
          <w:bCs/>
          <w:highlight w:val="lightGray"/>
        </w:rPr>
        <w:t>) {</w:t>
      </w:r>
    </w:p>
    <w:p w14:paraId="0D95BB30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fetch('http://localhost:8000/</w:t>
      </w:r>
      <w:proofErr w:type="spellStart"/>
      <w:r w:rsidRPr="002616C7">
        <w:rPr>
          <w:b/>
          <w:bCs/>
          <w:highlight w:val="lightGray"/>
        </w:rPr>
        <w:t>api</w:t>
      </w:r>
      <w:proofErr w:type="spellEnd"/>
      <w:r w:rsidRPr="002616C7">
        <w:rPr>
          <w:b/>
          <w:bCs/>
          <w:highlight w:val="lightGray"/>
        </w:rPr>
        <w:t>/files')</w:t>
      </w:r>
    </w:p>
    <w:p w14:paraId="443AE2E6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</w:t>
      </w:r>
      <w:proofErr w:type="gramStart"/>
      <w:r w:rsidRPr="002616C7">
        <w:rPr>
          <w:b/>
          <w:bCs/>
          <w:highlight w:val="lightGray"/>
        </w:rPr>
        <w:t>.then</w:t>
      </w:r>
      <w:proofErr w:type="gramEnd"/>
      <w:r w:rsidRPr="002616C7">
        <w:rPr>
          <w:b/>
          <w:bCs/>
          <w:highlight w:val="lightGray"/>
        </w:rPr>
        <w:t xml:space="preserve">(response =&gt; </w:t>
      </w:r>
      <w:proofErr w:type="spellStart"/>
      <w:proofErr w:type="gramStart"/>
      <w:r w:rsidRPr="002616C7">
        <w:rPr>
          <w:b/>
          <w:bCs/>
          <w:highlight w:val="lightGray"/>
        </w:rPr>
        <w:t>response.json</w:t>
      </w:r>
      <w:proofErr w:type="spellEnd"/>
      <w:proofErr w:type="gramEnd"/>
      <w:r w:rsidRPr="002616C7">
        <w:rPr>
          <w:b/>
          <w:bCs/>
          <w:highlight w:val="lightGray"/>
        </w:rPr>
        <w:t>())</w:t>
      </w:r>
    </w:p>
    <w:p w14:paraId="221F6FD1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</w:t>
      </w:r>
      <w:proofErr w:type="gramStart"/>
      <w:r w:rsidRPr="002616C7">
        <w:rPr>
          <w:b/>
          <w:bCs/>
          <w:highlight w:val="lightGray"/>
        </w:rPr>
        <w:t>.then</w:t>
      </w:r>
      <w:proofErr w:type="gramEnd"/>
      <w:r w:rsidRPr="002616C7">
        <w:rPr>
          <w:b/>
          <w:bCs/>
          <w:highlight w:val="lightGray"/>
        </w:rPr>
        <w:t>(data =&gt; {</w:t>
      </w:r>
    </w:p>
    <w:p w14:paraId="2B116BBC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if </w:t>
      </w:r>
      <w:proofErr w:type="gramStart"/>
      <w:r w:rsidRPr="002616C7">
        <w:rPr>
          <w:b/>
          <w:bCs/>
          <w:highlight w:val="lightGray"/>
        </w:rPr>
        <w:t>(!</w:t>
      </w:r>
      <w:proofErr w:type="spellStart"/>
      <w:r w:rsidRPr="002616C7">
        <w:rPr>
          <w:b/>
          <w:bCs/>
          <w:highlight w:val="lightGray"/>
        </w:rPr>
        <w:t>data</w:t>
      </w:r>
      <w:proofErr w:type="gramEnd"/>
      <w:r w:rsidRPr="002616C7">
        <w:rPr>
          <w:b/>
          <w:bCs/>
          <w:highlight w:val="lightGray"/>
        </w:rPr>
        <w:t>.success</w:t>
      </w:r>
      <w:proofErr w:type="spellEnd"/>
      <w:r w:rsidRPr="002616C7">
        <w:rPr>
          <w:b/>
          <w:bCs/>
          <w:highlight w:val="lightGray"/>
        </w:rPr>
        <w:t xml:space="preserve">) throw new </w:t>
      </w:r>
      <w:proofErr w:type="gramStart"/>
      <w:r w:rsidRPr="002616C7">
        <w:rPr>
          <w:b/>
          <w:bCs/>
          <w:highlight w:val="lightGray"/>
        </w:rPr>
        <w:t>Error(</w:t>
      </w:r>
      <w:proofErr w:type="gramEnd"/>
      <w:r w:rsidRPr="002616C7">
        <w:rPr>
          <w:b/>
          <w:bCs/>
          <w:highlight w:val="lightGray"/>
        </w:rPr>
        <w:t>"</w:t>
      </w:r>
      <w:proofErr w:type="spellStart"/>
      <w:r w:rsidRPr="002616C7">
        <w:rPr>
          <w:b/>
          <w:bCs/>
          <w:highlight w:val="lightGray"/>
        </w:rPr>
        <w:t>Réponse</w:t>
      </w:r>
      <w:proofErr w:type="spellEnd"/>
      <w:r w:rsidRPr="002616C7">
        <w:rPr>
          <w:b/>
          <w:bCs/>
          <w:highlight w:val="lightGray"/>
        </w:rPr>
        <w:t xml:space="preserve"> API </w:t>
      </w:r>
      <w:proofErr w:type="spellStart"/>
      <w:r w:rsidRPr="002616C7">
        <w:rPr>
          <w:b/>
          <w:bCs/>
          <w:highlight w:val="lightGray"/>
        </w:rPr>
        <w:t>invalide</w:t>
      </w:r>
      <w:proofErr w:type="spellEnd"/>
      <w:r w:rsidRPr="002616C7">
        <w:rPr>
          <w:b/>
          <w:bCs/>
          <w:highlight w:val="lightGray"/>
        </w:rPr>
        <w:t>");</w:t>
      </w:r>
    </w:p>
    <w:p w14:paraId="565ED7B9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</w:t>
      </w:r>
    </w:p>
    <w:p w14:paraId="0F86B88A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const </w:t>
      </w:r>
      <w:proofErr w:type="spellStart"/>
      <w:r w:rsidRPr="002616C7">
        <w:rPr>
          <w:b/>
          <w:bCs/>
          <w:highlight w:val="lightGray"/>
        </w:rPr>
        <w:t>listHTML</w:t>
      </w:r>
      <w:proofErr w:type="spellEnd"/>
      <w:r w:rsidRPr="002616C7">
        <w:rPr>
          <w:b/>
          <w:bCs/>
          <w:highlight w:val="lightGray"/>
        </w:rPr>
        <w:t xml:space="preserve"> = </w:t>
      </w:r>
      <w:proofErr w:type="spellStart"/>
      <w:proofErr w:type="gramStart"/>
      <w:r w:rsidRPr="002616C7">
        <w:rPr>
          <w:b/>
          <w:bCs/>
          <w:highlight w:val="lightGray"/>
        </w:rPr>
        <w:t>data.files.map</w:t>
      </w:r>
      <w:proofErr w:type="spellEnd"/>
      <w:r w:rsidRPr="002616C7">
        <w:rPr>
          <w:b/>
          <w:bCs/>
          <w:highlight w:val="lightGray"/>
        </w:rPr>
        <w:t>(</w:t>
      </w:r>
      <w:proofErr w:type="gramEnd"/>
      <w:r w:rsidRPr="002616C7">
        <w:rPr>
          <w:b/>
          <w:bCs/>
          <w:highlight w:val="lightGray"/>
        </w:rPr>
        <w:t>file =&gt; `</w:t>
      </w:r>
    </w:p>
    <w:p w14:paraId="3E6241ED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  &lt;li&gt;</w:t>
      </w:r>
    </w:p>
    <w:p w14:paraId="5A87F8FD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    &lt;a </w:t>
      </w:r>
      <w:proofErr w:type="spellStart"/>
      <w:r w:rsidRPr="002616C7">
        <w:rPr>
          <w:b/>
          <w:bCs/>
          <w:highlight w:val="lightGray"/>
        </w:rPr>
        <w:t>href</w:t>
      </w:r>
      <w:proofErr w:type="spellEnd"/>
      <w:r w:rsidRPr="002616C7">
        <w:rPr>
          <w:b/>
          <w:bCs/>
          <w:highlight w:val="lightGray"/>
        </w:rPr>
        <w:t>="${file.url}" target="_blank"&gt;${</w:t>
      </w:r>
      <w:proofErr w:type="spellStart"/>
      <w:proofErr w:type="gramStart"/>
      <w:r w:rsidRPr="002616C7">
        <w:rPr>
          <w:b/>
          <w:bCs/>
          <w:highlight w:val="lightGray"/>
        </w:rPr>
        <w:t>file.path</w:t>
      </w:r>
      <w:proofErr w:type="spellEnd"/>
      <w:proofErr w:type="gramEnd"/>
      <w:r w:rsidRPr="002616C7">
        <w:rPr>
          <w:b/>
          <w:bCs/>
          <w:highlight w:val="lightGray"/>
        </w:rPr>
        <w:t>}&lt;/a&gt;</w:t>
      </w:r>
    </w:p>
    <w:p w14:paraId="2D67DE39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  &lt;/li&gt;</w:t>
      </w:r>
    </w:p>
    <w:p w14:paraId="04C50228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`</w:t>
      </w:r>
      <w:proofErr w:type="gramStart"/>
      <w:r w:rsidRPr="002616C7">
        <w:rPr>
          <w:b/>
          <w:bCs/>
          <w:highlight w:val="lightGray"/>
        </w:rPr>
        <w:t>).join</w:t>
      </w:r>
      <w:proofErr w:type="gramEnd"/>
      <w:r w:rsidRPr="002616C7">
        <w:rPr>
          <w:b/>
          <w:bCs/>
          <w:highlight w:val="lightGray"/>
        </w:rPr>
        <w:t>('');</w:t>
      </w:r>
    </w:p>
    <w:p w14:paraId="14F07D05" w14:textId="77777777" w:rsidR="002616C7" w:rsidRPr="002616C7" w:rsidRDefault="002616C7" w:rsidP="002616C7">
      <w:pPr>
        <w:rPr>
          <w:b/>
          <w:bCs/>
          <w:highlight w:val="lightGray"/>
        </w:rPr>
      </w:pPr>
    </w:p>
    <w:p w14:paraId="68F8DD0A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</w:t>
      </w:r>
      <w:proofErr w:type="spellStart"/>
      <w:proofErr w:type="gramStart"/>
      <w:r w:rsidRPr="002616C7">
        <w:rPr>
          <w:b/>
          <w:bCs/>
          <w:highlight w:val="lightGray"/>
        </w:rPr>
        <w:t>document.getElementById</w:t>
      </w:r>
      <w:proofErr w:type="spellEnd"/>
      <w:proofErr w:type="gramEnd"/>
      <w:r w:rsidRPr="002616C7">
        <w:rPr>
          <w:b/>
          <w:bCs/>
          <w:highlight w:val="lightGray"/>
        </w:rPr>
        <w:t>("</w:t>
      </w:r>
      <w:proofErr w:type="spellStart"/>
      <w:r w:rsidRPr="002616C7">
        <w:rPr>
          <w:b/>
          <w:bCs/>
          <w:highlight w:val="lightGray"/>
        </w:rPr>
        <w:t>fileList</w:t>
      </w:r>
      <w:proofErr w:type="spellEnd"/>
      <w:r w:rsidRPr="002616C7">
        <w:rPr>
          <w:b/>
          <w:bCs/>
          <w:highlight w:val="lightGray"/>
        </w:rPr>
        <w:t>"</w:t>
      </w:r>
      <w:proofErr w:type="gramStart"/>
      <w:r w:rsidRPr="002616C7">
        <w:rPr>
          <w:b/>
          <w:bCs/>
          <w:highlight w:val="lightGray"/>
        </w:rPr>
        <w:t>).</w:t>
      </w:r>
      <w:proofErr w:type="spellStart"/>
      <w:r w:rsidRPr="002616C7">
        <w:rPr>
          <w:b/>
          <w:bCs/>
          <w:highlight w:val="lightGray"/>
        </w:rPr>
        <w:t>innerHTML</w:t>
      </w:r>
      <w:proofErr w:type="spellEnd"/>
      <w:proofErr w:type="gramEnd"/>
      <w:r w:rsidRPr="002616C7">
        <w:rPr>
          <w:b/>
          <w:bCs/>
          <w:highlight w:val="lightGray"/>
        </w:rPr>
        <w:t xml:space="preserve"> = </w:t>
      </w:r>
      <w:proofErr w:type="spellStart"/>
      <w:r w:rsidRPr="002616C7">
        <w:rPr>
          <w:b/>
          <w:bCs/>
          <w:highlight w:val="lightGray"/>
        </w:rPr>
        <w:t>listHTML</w:t>
      </w:r>
      <w:proofErr w:type="spellEnd"/>
      <w:r w:rsidRPr="002616C7">
        <w:rPr>
          <w:b/>
          <w:bCs/>
          <w:highlight w:val="lightGray"/>
        </w:rPr>
        <w:t>;</w:t>
      </w:r>
    </w:p>
    <w:p w14:paraId="2E44B9A0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})</w:t>
      </w:r>
    </w:p>
    <w:p w14:paraId="1D9205AB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</w:t>
      </w:r>
      <w:proofErr w:type="gramStart"/>
      <w:r w:rsidRPr="002616C7">
        <w:rPr>
          <w:b/>
          <w:bCs/>
          <w:highlight w:val="lightGray"/>
        </w:rPr>
        <w:t>.catch</w:t>
      </w:r>
      <w:proofErr w:type="gramEnd"/>
      <w:r w:rsidRPr="002616C7">
        <w:rPr>
          <w:b/>
          <w:bCs/>
          <w:highlight w:val="lightGray"/>
        </w:rPr>
        <w:t>(error =&gt; {</w:t>
      </w:r>
    </w:p>
    <w:p w14:paraId="05F04319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</w:t>
      </w:r>
      <w:proofErr w:type="spellStart"/>
      <w:proofErr w:type="gramStart"/>
      <w:r w:rsidRPr="002616C7">
        <w:rPr>
          <w:b/>
          <w:bCs/>
          <w:highlight w:val="lightGray"/>
        </w:rPr>
        <w:t>console.error</w:t>
      </w:r>
      <w:proofErr w:type="spellEnd"/>
      <w:proofErr w:type="gramEnd"/>
      <w:r w:rsidRPr="002616C7">
        <w:rPr>
          <w:b/>
          <w:bCs/>
          <w:highlight w:val="lightGray"/>
        </w:rPr>
        <w:t>("</w:t>
      </w:r>
      <w:proofErr w:type="spellStart"/>
      <w:r w:rsidRPr="002616C7">
        <w:rPr>
          <w:b/>
          <w:bCs/>
          <w:highlight w:val="lightGray"/>
        </w:rPr>
        <w:t>Erreur</w:t>
      </w:r>
      <w:proofErr w:type="spellEnd"/>
      <w:r w:rsidRPr="002616C7">
        <w:rPr>
          <w:b/>
          <w:bCs/>
          <w:highlight w:val="lightGray"/>
        </w:rPr>
        <w:t>:", error);</w:t>
      </w:r>
    </w:p>
    <w:p w14:paraId="6D4ABE9E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  </w:t>
      </w:r>
      <w:proofErr w:type="spellStart"/>
      <w:proofErr w:type="gramStart"/>
      <w:r w:rsidRPr="002616C7">
        <w:rPr>
          <w:b/>
          <w:bCs/>
          <w:highlight w:val="lightGray"/>
        </w:rPr>
        <w:t>document.getElementById</w:t>
      </w:r>
      <w:proofErr w:type="spellEnd"/>
      <w:proofErr w:type="gramEnd"/>
      <w:r w:rsidRPr="002616C7">
        <w:rPr>
          <w:b/>
          <w:bCs/>
          <w:highlight w:val="lightGray"/>
        </w:rPr>
        <w:t>("</w:t>
      </w:r>
      <w:proofErr w:type="spellStart"/>
      <w:r w:rsidRPr="002616C7">
        <w:rPr>
          <w:b/>
          <w:bCs/>
          <w:highlight w:val="lightGray"/>
        </w:rPr>
        <w:t>fileList</w:t>
      </w:r>
      <w:proofErr w:type="spellEnd"/>
      <w:r w:rsidRPr="002616C7">
        <w:rPr>
          <w:b/>
          <w:bCs/>
          <w:highlight w:val="lightGray"/>
        </w:rPr>
        <w:t>"</w:t>
      </w:r>
      <w:proofErr w:type="gramStart"/>
      <w:r w:rsidRPr="002616C7">
        <w:rPr>
          <w:b/>
          <w:bCs/>
          <w:highlight w:val="lightGray"/>
        </w:rPr>
        <w:t>).</w:t>
      </w:r>
      <w:proofErr w:type="spellStart"/>
      <w:r w:rsidRPr="002616C7">
        <w:rPr>
          <w:b/>
          <w:bCs/>
          <w:highlight w:val="lightGray"/>
        </w:rPr>
        <w:t>innerHTML</w:t>
      </w:r>
      <w:proofErr w:type="spellEnd"/>
      <w:proofErr w:type="gramEnd"/>
      <w:r w:rsidRPr="002616C7">
        <w:rPr>
          <w:b/>
          <w:bCs/>
          <w:highlight w:val="lightGray"/>
        </w:rPr>
        <w:t xml:space="preserve"> = `&lt;li&gt;</w:t>
      </w:r>
      <w:proofErr w:type="spellStart"/>
      <w:r w:rsidRPr="002616C7">
        <w:rPr>
          <w:b/>
          <w:bCs/>
          <w:highlight w:val="lightGray"/>
        </w:rPr>
        <w:t>Erreur</w:t>
      </w:r>
      <w:proofErr w:type="spellEnd"/>
      <w:r w:rsidRPr="002616C7">
        <w:rPr>
          <w:b/>
          <w:bCs/>
          <w:highlight w:val="lightGray"/>
        </w:rPr>
        <w:t xml:space="preserve"> </w:t>
      </w:r>
      <w:proofErr w:type="spellStart"/>
      <w:r w:rsidRPr="002616C7">
        <w:rPr>
          <w:b/>
          <w:bCs/>
          <w:highlight w:val="lightGray"/>
        </w:rPr>
        <w:t>lors</w:t>
      </w:r>
      <w:proofErr w:type="spellEnd"/>
      <w:r w:rsidRPr="002616C7">
        <w:rPr>
          <w:b/>
          <w:bCs/>
          <w:highlight w:val="lightGray"/>
        </w:rPr>
        <w:t xml:space="preserve"> du </w:t>
      </w:r>
      <w:proofErr w:type="spellStart"/>
      <w:r w:rsidRPr="002616C7">
        <w:rPr>
          <w:b/>
          <w:bCs/>
          <w:highlight w:val="lightGray"/>
        </w:rPr>
        <w:t>chargement</w:t>
      </w:r>
      <w:proofErr w:type="spellEnd"/>
      <w:r w:rsidRPr="002616C7">
        <w:rPr>
          <w:b/>
          <w:bCs/>
          <w:highlight w:val="lightGray"/>
        </w:rPr>
        <w:t>&lt;/li&gt;`;</w:t>
      </w:r>
    </w:p>
    <w:p w14:paraId="677F9780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    });</w:t>
      </w:r>
    </w:p>
    <w:p w14:paraId="24E3FD1E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  }</w:t>
      </w:r>
    </w:p>
    <w:p w14:paraId="597225CA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 xml:space="preserve">  &lt;/script&gt;</w:t>
      </w:r>
    </w:p>
    <w:p w14:paraId="0B209193" w14:textId="77777777" w:rsidR="002616C7" w:rsidRPr="002616C7" w:rsidRDefault="002616C7" w:rsidP="002616C7">
      <w:pPr>
        <w:rPr>
          <w:b/>
          <w:bCs/>
          <w:highlight w:val="lightGray"/>
        </w:rPr>
      </w:pPr>
      <w:r w:rsidRPr="002616C7">
        <w:rPr>
          <w:b/>
          <w:bCs/>
          <w:highlight w:val="lightGray"/>
        </w:rPr>
        <w:t>&lt;/body&gt;</w:t>
      </w:r>
    </w:p>
    <w:p w14:paraId="44D53870" w14:textId="77777777" w:rsidR="002616C7" w:rsidRPr="002616C7" w:rsidRDefault="002616C7" w:rsidP="002616C7">
      <w:pPr>
        <w:rPr>
          <w:b/>
          <w:bCs/>
        </w:rPr>
      </w:pPr>
      <w:r w:rsidRPr="002616C7">
        <w:rPr>
          <w:b/>
          <w:bCs/>
          <w:highlight w:val="lightGray"/>
        </w:rPr>
        <w:lastRenderedPageBreak/>
        <w:t>&lt;/html&gt;</w:t>
      </w:r>
    </w:p>
    <w:p w14:paraId="7F6AFC2D" w14:textId="05C2D5CF" w:rsidR="002616C7" w:rsidRPr="00FC1218" w:rsidRDefault="002616C7" w:rsidP="002616C7">
      <w:pPr>
        <w:pStyle w:val="Titre1"/>
        <w:rPr>
          <w:u w:val="single"/>
        </w:rPr>
      </w:pPr>
      <w:proofErr w:type="spellStart"/>
      <w:r w:rsidRPr="00FC1218">
        <w:rPr>
          <w:u w:val="single"/>
        </w:rPr>
        <w:t>Exercice</w:t>
      </w:r>
      <w:proofErr w:type="spellEnd"/>
      <w:r w:rsidRPr="00FC1218">
        <w:rPr>
          <w:u w:val="single"/>
        </w:rPr>
        <w:t xml:space="preserve"> </w:t>
      </w:r>
      <w:r>
        <w:rPr>
          <w:u w:val="single"/>
        </w:rPr>
        <w:t>3</w:t>
      </w:r>
    </w:p>
    <w:p w14:paraId="408A4FD2" w14:textId="77777777" w:rsidR="000F5591" w:rsidRDefault="00000000">
      <w:r w:rsidRPr="002616C7">
        <w:rPr>
          <w:b/>
          <w:bCs/>
          <w:sz w:val="24"/>
          <w:szCs w:val="24"/>
        </w:rPr>
        <w:t>Gestion des salles avec API Laravel et JavaScript</w:t>
      </w:r>
      <w:r>
        <w:t>.</w:t>
      </w:r>
    </w:p>
    <w:p w14:paraId="3A1FE0A7" w14:textId="78897893" w:rsidR="00207312" w:rsidRPr="00207312" w:rsidRDefault="00000000" w:rsidP="00207312">
      <w:pPr>
        <w:pStyle w:val="Paragraphedeliste"/>
        <w:numPr>
          <w:ilvl w:val="0"/>
          <w:numId w:val="11"/>
        </w:numPr>
        <w:rPr>
          <w:b/>
          <w:bCs/>
          <w:color w:val="548DD4" w:themeColor="text2" w:themeTint="99"/>
        </w:rPr>
      </w:pPr>
      <w:r w:rsidRPr="00207312">
        <w:rPr>
          <w:b/>
          <w:bCs/>
          <w:color w:val="548DD4" w:themeColor="text2" w:themeTint="99"/>
        </w:rPr>
        <w:t xml:space="preserve">Migration des </w:t>
      </w:r>
      <w:proofErr w:type="gramStart"/>
      <w:r w:rsidRPr="00207312">
        <w:rPr>
          <w:b/>
          <w:bCs/>
          <w:color w:val="548DD4" w:themeColor="text2" w:themeTint="99"/>
        </w:rPr>
        <w:t>salles :</w:t>
      </w:r>
      <w:proofErr w:type="gramEnd"/>
    </w:p>
    <w:p w14:paraId="4187571A" w14:textId="3F428A65" w:rsidR="00207312" w:rsidRPr="00207312" w:rsidRDefault="00207312" w:rsidP="00207312">
      <w:pPr>
        <w:pStyle w:val="Paragraphedeliste"/>
        <w:rPr>
          <w:b/>
          <w:bCs/>
          <w:color w:val="76923C" w:themeColor="accent3" w:themeShade="BF"/>
          <w:sz w:val="28"/>
          <w:szCs w:val="28"/>
        </w:rPr>
      </w:pPr>
      <w:proofErr w:type="spellStart"/>
      <w:r w:rsidRPr="00207312">
        <w:rPr>
          <w:b/>
          <w:bCs/>
          <w:color w:val="76923C" w:themeColor="accent3" w:themeShade="BF"/>
          <w:sz w:val="28"/>
          <w:szCs w:val="28"/>
        </w:rPr>
        <w:t>Créer</w:t>
      </w:r>
      <w:proofErr w:type="spellEnd"/>
      <w:r w:rsidRPr="00207312">
        <w:rPr>
          <w:b/>
          <w:bCs/>
          <w:color w:val="76923C" w:themeColor="accent3" w:themeShade="BF"/>
          <w:sz w:val="28"/>
          <w:szCs w:val="28"/>
        </w:rPr>
        <w:t xml:space="preserve"> la migratio</w:t>
      </w:r>
      <w:r>
        <w:rPr>
          <w:b/>
          <w:bCs/>
          <w:color w:val="76923C" w:themeColor="accent3" w:themeShade="BF"/>
          <w:sz w:val="28"/>
          <w:szCs w:val="28"/>
        </w:rPr>
        <w:t xml:space="preserve">n </w:t>
      </w:r>
    </w:p>
    <w:p w14:paraId="6322E68F" w14:textId="1DADB6DE" w:rsidR="00207312" w:rsidRDefault="00207312" w:rsidP="00207312">
      <w:pPr>
        <w:pStyle w:val="Paragraphedeliste"/>
        <w:rPr>
          <w:b/>
          <w:bCs/>
          <w:color w:val="000000" w:themeColor="text1"/>
        </w:rPr>
      </w:pPr>
      <w:proofErr w:type="spellStart"/>
      <w:r w:rsidRPr="00207312">
        <w:rPr>
          <w:b/>
          <w:bCs/>
          <w:color w:val="000000" w:themeColor="text1"/>
          <w:highlight w:val="lightGray"/>
        </w:rPr>
        <w:t>php</w:t>
      </w:r>
      <w:proofErr w:type="spellEnd"/>
      <w:r w:rsidRPr="00207312">
        <w:rPr>
          <w:b/>
          <w:bCs/>
          <w:color w:val="000000" w:themeColor="text1"/>
          <w:highlight w:val="lightGray"/>
        </w:rPr>
        <w:t xml:space="preserve"> artisan </w:t>
      </w:r>
      <w:proofErr w:type="spellStart"/>
      <w:proofErr w:type="gramStart"/>
      <w:r w:rsidRPr="00207312">
        <w:rPr>
          <w:b/>
          <w:bCs/>
          <w:color w:val="000000" w:themeColor="text1"/>
          <w:highlight w:val="lightGray"/>
        </w:rPr>
        <w:t>make:migration</w:t>
      </w:r>
      <w:proofErr w:type="spellEnd"/>
      <w:proofErr w:type="gramEnd"/>
      <w:r w:rsidRPr="00207312">
        <w:rPr>
          <w:b/>
          <w:bCs/>
          <w:color w:val="000000" w:themeColor="text1"/>
          <w:highlight w:val="lightGray"/>
        </w:rPr>
        <w:t xml:space="preserve"> </w:t>
      </w:r>
      <w:proofErr w:type="spellStart"/>
      <w:r w:rsidRPr="00207312">
        <w:rPr>
          <w:b/>
          <w:bCs/>
          <w:color w:val="000000" w:themeColor="text1"/>
          <w:highlight w:val="lightGray"/>
        </w:rPr>
        <w:t>create_rooms_table</w:t>
      </w:r>
      <w:proofErr w:type="spellEnd"/>
    </w:p>
    <w:p w14:paraId="51A052E4" w14:textId="77777777" w:rsidR="00207312" w:rsidRDefault="00207312" w:rsidP="00207312">
      <w:pPr>
        <w:pStyle w:val="Paragraphedeliste"/>
        <w:rPr>
          <w:b/>
          <w:bCs/>
          <w:color w:val="000000" w:themeColor="text1"/>
        </w:rPr>
      </w:pPr>
    </w:p>
    <w:p w14:paraId="19203212" w14:textId="7CB33FAB" w:rsidR="00207312" w:rsidRDefault="00207312" w:rsidP="00207312">
      <w:pPr>
        <w:pStyle w:val="Paragraphedeliste"/>
        <w:rPr>
          <w:b/>
          <w:bCs/>
          <w:color w:val="76923C" w:themeColor="accent3" w:themeShade="BF"/>
          <w:sz w:val="28"/>
          <w:szCs w:val="28"/>
        </w:rPr>
      </w:pPr>
      <w:r w:rsidRPr="00207312">
        <w:rPr>
          <w:b/>
          <w:bCs/>
          <w:color w:val="76923C" w:themeColor="accent3" w:themeShade="BF"/>
          <w:sz w:val="28"/>
          <w:szCs w:val="28"/>
        </w:rPr>
        <w:t xml:space="preserve">Modifier la migration </w:t>
      </w:r>
      <w:proofErr w:type="spellStart"/>
      <w:r w:rsidRPr="00207312">
        <w:rPr>
          <w:b/>
          <w:bCs/>
          <w:color w:val="76923C" w:themeColor="accent3" w:themeShade="BF"/>
          <w:sz w:val="28"/>
          <w:szCs w:val="28"/>
        </w:rPr>
        <w:t>générée</w:t>
      </w:r>
      <w:proofErr w:type="spellEnd"/>
    </w:p>
    <w:p w14:paraId="62189C8E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>&lt;?</w:t>
      </w:r>
      <w:proofErr w:type="spellStart"/>
      <w:r w:rsidRPr="00207312">
        <w:rPr>
          <w:b/>
          <w:bCs/>
          <w:color w:val="000000" w:themeColor="text1"/>
          <w:highlight w:val="lightGray"/>
        </w:rPr>
        <w:t>php</w:t>
      </w:r>
      <w:proofErr w:type="spellEnd"/>
    </w:p>
    <w:p w14:paraId="653AE7B9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</w:p>
    <w:p w14:paraId="1FD892E1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>use Illuminate\Database\Migrations\Migration;</w:t>
      </w:r>
    </w:p>
    <w:p w14:paraId="52878014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>use Illuminate\Database\Schema\Blueprint;</w:t>
      </w:r>
    </w:p>
    <w:p w14:paraId="33495DE7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>use Illuminate\Support\Facades\Schema;</w:t>
      </w:r>
    </w:p>
    <w:p w14:paraId="20A42A35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</w:p>
    <w:p w14:paraId="54F3EB13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class </w:t>
      </w:r>
      <w:proofErr w:type="spellStart"/>
      <w:r w:rsidRPr="00207312">
        <w:rPr>
          <w:b/>
          <w:bCs/>
          <w:color w:val="000000" w:themeColor="text1"/>
          <w:highlight w:val="lightGray"/>
        </w:rPr>
        <w:t>CreateRoomsTable</w:t>
      </w:r>
      <w:proofErr w:type="spellEnd"/>
      <w:r w:rsidRPr="00207312">
        <w:rPr>
          <w:b/>
          <w:bCs/>
          <w:color w:val="000000" w:themeColor="text1"/>
          <w:highlight w:val="lightGray"/>
        </w:rPr>
        <w:t xml:space="preserve"> extends Migration</w:t>
      </w:r>
    </w:p>
    <w:p w14:paraId="2C8E1E1B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>{</w:t>
      </w:r>
    </w:p>
    <w:p w14:paraId="6325C25B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public function </w:t>
      </w:r>
      <w:proofErr w:type="gramStart"/>
      <w:r w:rsidRPr="00207312">
        <w:rPr>
          <w:b/>
          <w:bCs/>
          <w:color w:val="000000" w:themeColor="text1"/>
          <w:highlight w:val="lightGray"/>
        </w:rPr>
        <w:t>up(</w:t>
      </w:r>
      <w:proofErr w:type="gramEnd"/>
      <w:r w:rsidRPr="00207312">
        <w:rPr>
          <w:b/>
          <w:bCs/>
          <w:color w:val="000000" w:themeColor="text1"/>
          <w:highlight w:val="lightGray"/>
        </w:rPr>
        <w:t>)</w:t>
      </w:r>
    </w:p>
    <w:p w14:paraId="3A9E0103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{</w:t>
      </w:r>
    </w:p>
    <w:p w14:paraId="5A99B5C4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    </w:t>
      </w:r>
      <w:proofErr w:type="gramStart"/>
      <w:r w:rsidRPr="00207312">
        <w:rPr>
          <w:b/>
          <w:bCs/>
          <w:color w:val="000000" w:themeColor="text1"/>
          <w:highlight w:val="lightGray"/>
        </w:rPr>
        <w:t>Schema::create(</w:t>
      </w:r>
      <w:proofErr w:type="gramEnd"/>
      <w:r w:rsidRPr="00207312">
        <w:rPr>
          <w:b/>
          <w:bCs/>
          <w:color w:val="000000" w:themeColor="text1"/>
          <w:highlight w:val="lightGray"/>
        </w:rPr>
        <w:t>'rooms', function (Blueprint $table) {</w:t>
      </w:r>
    </w:p>
    <w:p w14:paraId="55DF0CB3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        $table-&gt;</w:t>
      </w:r>
      <w:proofErr w:type="gramStart"/>
      <w:r w:rsidRPr="00207312">
        <w:rPr>
          <w:b/>
          <w:bCs/>
          <w:color w:val="000000" w:themeColor="text1"/>
          <w:highlight w:val="lightGray"/>
        </w:rPr>
        <w:t xml:space="preserve">id();   </w:t>
      </w:r>
      <w:proofErr w:type="gramEnd"/>
      <w:r w:rsidRPr="00207312">
        <w:rPr>
          <w:b/>
          <w:bCs/>
          <w:color w:val="000000" w:themeColor="text1"/>
          <w:highlight w:val="lightGray"/>
        </w:rPr>
        <w:t xml:space="preserve">              // id (</w:t>
      </w:r>
      <w:proofErr w:type="spellStart"/>
      <w:r w:rsidRPr="00207312">
        <w:rPr>
          <w:b/>
          <w:bCs/>
          <w:color w:val="000000" w:themeColor="text1"/>
          <w:highlight w:val="lightGray"/>
        </w:rPr>
        <w:t>clé</w:t>
      </w:r>
      <w:proofErr w:type="spellEnd"/>
      <w:r w:rsidRPr="00207312">
        <w:rPr>
          <w:b/>
          <w:bCs/>
          <w:color w:val="000000" w:themeColor="text1"/>
          <w:highlight w:val="lightGray"/>
        </w:rPr>
        <w:t xml:space="preserve"> </w:t>
      </w:r>
      <w:proofErr w:type="spellStart"/>
      <w:r w:rsidRPr="00207312">
        <w:rPr>
          <w:b/>
          <w:bCs/>
          <w:color w:val="000000" w:themeColor="text1"/>
          <w:highlight w:val="lightGray"/>
        </w:rPr>
        <w:t>primaire</w:t>
      </w:r>
      <w:proofErr w:type="spellEnd"/>
      <w:r w:rsidRPr="00207312">
        <w:rPr>
          <w:b/>
          <w:bCs/>
          <w:color w:val="000000" w:themeColor="text1"/>
          <w:highlight w:val="lightGray"/>
        </w:rPr>
        <w:t xml:space="preserve"> auto-</w:t>
      </w:r>
      <w:proofErr w:type="spellStart"/>
      <w:r w:rsidRPr="00207312">
        <w:rPr>
          <w:b/>
          <w:bCs/>
          <w:color w:val="000000" w:themeColor="text1"/>
          <w:highlight w:val="lightGray"/>
        </w:rPr>
        <w:t>incrémentée</w:t>
      </w:r>
      <w:proofErr w:type="spellEnd"/>
      <w:r w:rsidRPr="00207312">
        <w:rPr>
          <w:b/>
          <w:bCs/>
          <w:color w:val="000000" w:themeColor="text1"/>
          <w:highlight w:val="lightGray"/>
        </w:rPr>
        <w:t>)</w:t>
      </w:r>
    </w:p>
    <w:p w14:paraId="68F70977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        $table-&gt;string('name'</w:t>
      </w:r>
      <w:proofErr w:type="gramStart"/>
      <w:r w:rsidRPr="00207312">
        <w:rPr>
          <w:b/>
          <w:bCs/>
          <w:color w:val="000000" w:themeColor="text1"/>
          <w:highlight w:val="lightGray"/>
        </w:rPr>
        <w:t xml:space="preserve">);   </w:t>
      </w:r>
      <w:proofErr w:type="gramEnd"/>
      <w:r w:rsidRPr="00207312">
        <w:rPr>
          <w:b/>
          <w:bCs/>
          <w:color w:val="000000" w:themeColor="text1"/>
          <w:highlight w:val="lightGray"/>
        </w:rPr>
        <w:t xml:space="preserve">   // nom de la salle</w:t>
      </w:r>
    </w:p>
    <w:p w14:paraId="6832FD49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        $table-&gt;integer('capacity'); // </w:t>
      </w:r>
      <w:proofErr w:type="spellStart"/>
      <w:r w:rsidRPr="00207312">
        <w:rPr>
          <w:b/>
          <w:bCs/>
          <w:color w:val="000000" w:themeColor="text1"/>
          <w:highlight w:val="lightGray"/>
        </w:rPr>
        <w:t>capacité</w:t>
      </w:r>
      <w:proofErr w:type="spellEnd"/>
      <w:r w:rsidRPr="00207312">
        <w:rPr>
          <w:b/>
          <w:bCs/>
          <w:color w:val="000000" w:themeColor="text1"/>
          <w:highlight w:val="lightGray"/>
        </w:rPr>
        <w:t xml:space="preserve"> de la salle</w:t>
      </w:r>
    </w:p>
    <w:p w14:paraId="072BB84F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        $table-&gt;</w:t>
      </w:r>
      <w:proofErr w:type="gramStart"/>
      <w:r w:rsidRPr="00207312">
        <w:rPr>
          <w:b/>
          <w:bCs/>
          <w:color w:val="000000" w:themeColor="text1"/>
          <w:highlight w:val="lightGray"/>
        </w:rPr>
        <w:t xml:space="preserve">timestamps();   </w:t>
      </w:r>
      <w:proofErr w:type="gramEnd"/>
      <w:r w:rsidRPr="00207312">
        <w:rPr>
          <w:b/>
          <w:bCs/>
          <w:color w:val="000000" w:themeColor="text1"/>
          <w:highlight w:val="lightGray"/>
        </w:rPr>
        <w:t xml:space="preserve">     // </w:t>
      </w:r>
      <w:proofErr w:type="spellStart"/>
      <w:r w:rsidRPr="00207312">
        <w:rPr>
          <w:b/>
          <w:bCs/>
          <w:color w:val="000000" w:themeColor="text1"/>
          <w:highlight w:val="lightGray"/>
        </w:rPr>
        <w:t>colonnes</w:t>
      </w:r>
      <w:proofErr w:type="spellEnd"/>
      <w:r w:rsidRPr="00207312">
        <w:rPr>
          <w:b/>
          <w:bCs/>
          <w:color w:val="000000" w:themeColor="text1"/>
          <w:highlight w:val="lightGray"/>
        </w:rPr>
        <w:t xml:space="preserve"> </w:t>
      </w:r>
      <w:proofErr w:type="spellStart"/>
      <w:r w:rsidRPr="00207312">
        <w:rPr>
          <w:b/>
          <w:bCs/>
          <w:color w:val="000000" w:themeColor="text1"/>
          <w:highlight w:val="lightGray"/>
        </w:rPr>
        <w:t>created_at</w:t>
      </w:r>
      <w:proofErr w:type="spellEnd"/>
      <w:r w:rsidRPr="00207312">
        <w:rPr>
          <w:b/>
          <w:bCs/>
          <w:color w:val="000000" w:themeColor="text1"/>
          <w:highlight w:val="lightGray"/>
        </w:rPr>
        <w:t xml:space="preserve"> &amp; </w:t>
      </w:r>
      <w:proofErr w:type="spellStart"/>
      <w:r w:rsidRPr="00207312">
        <w:rPr>
          <w:b/>
          <w:bCs/>
          <w:color w:val="000000" w:themeColor="text1"/>
          <w:highlight w:val="lightGray"/>
        </w:rPr>
        <w:t>updated_at</w:t>
      </w:r>
      <w:proofErr w:type="spellEnd"/>
    </w:p>
    <w:p w14:paraId="334A598F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    });</w:t>
      </w:r>
    </w:p>
    <w:p w14:paraId="465A98E4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}</w:t>
      </w:r>
    </w:p>
    <w:p w14:paraId="1CA849C8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</w:p>
    <w:p w14:paraId="7F234728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public function </w:t>
      </w:r>
      <w:proofErr w:type="gramStart"/>
      <w:r w:rsidRPr="00207312">
        <w:rPr>
          <w:b/>
          <w:bCs/>
          <w:color w:val="000000" w:themeColor="text1"/>
          <w:highlight w:val="lightGray"/>
        </w:rPr>
        <w:t>down(</w:t>
      </w:r>
      <w:proofErr w:type="gramEnd"/>
      <w:r w:rsidRPr="00207312">
        <w:rPr>
          <w:b/>
          <w:bCs/>
          <w:color w:val="000000" w:themeColor="text1"/>
          <w:highlight w:val="lightGray"/>
        </w:rPr>
        <w:t>)</w:t>
      </w:r>
    </w:p>
    <w:p w14:paraId="076DD101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{</w:t>
      </w:r>
    </w:p>
    <w:p w14:paraId="1AF7D66D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    </w:t>
      </w:r>
      <w:proofErr w:type="gramStart"/>
      <w:r w:rsidRPr="00207312">
        <w:rPr>
          <w:b/>
          <w:bCs/>
          <w:color w:val="000000" w:themeColor="text1"/>
          <w:highlight w:val="lightGray"/>
        </w:rPr>
        <w:t>Schema::</w:t>
      </w:r>
      <w:proofErr w:type="spellStart"/>
      <w:proofErr w:type="gramEnd"/>
      <w:r w:rsidRPr="00207312">
        <w:rPr>
          <w:b/>
          <w:bCs/>
          <w:color w:val="000000" w:themeColor="text1"/>
          <w:highlight w:val="lightGray"/>
        </w:rPr>
        <w:t>dropIfExists</w:t>
      </w:r>
      <w:proofErr w:type="spellEnd"/>
      <w:r w:rsidRPr="00207312">
        <w:rPr>
          <w:b/>
          <w:bCs/>
          <w:color w:val="000000" w:themeColor="text1"/>
          <w:highlight w:val="lightGray"/>
        </w:rPr>
        <w:t>('rooms');</w:t>
      </w:r>
    </w:p>
    <w:p w14:paraId="30E9DCE1" w14:textId="77777777" w:rsidR="00207312" w:rsidRPr="00207312" w:rsidRDefault="00207312" w:rsidP="00207312">
      <w:pPr>
        <w:pStyle w:val="Paragraphedeliste"/>
        <w:rPr>
          <w:b/>
          <w:bCs/>
          <w:color w:val="000000" w:themeColor="text1"/>
          <w:highlight w:val="lightGray"/>
        </w:rPr>
      </w:pPr>
      <w:r w:rsidRPr="00207312">
        <w:rPr>
          <w:b/>
          <w:bCs/>
          <w:color w:val="000000" w:themeColor="text1"/>
          <w:highlight w:val="lightGray"/>
        </w:rPr>
        <w:t xml:space="preserve">    }</w:t>
      </w:r>
    </w:p>
    <w:p w14:paraId="501075DA" w14:textId="16CB6FF1" w:rsidR="00207312" w:rsidRDefault="00207312" w:rsidP="00207312">
      <w:pPr>
        <w:pStyle w:val="Paragraphedeliste"/>
        <w:rPr>
          <w:b/>
          <w:bCs/>
          <w:color w:val="000000" w:themeColor="text1"/>
        </w:rPr>
      </w:pPr>
      <w:r w:rsidRPr="00207312">
        <w:rPr>
          <w:b/>
          <w:bCs/>
          <w:color w:val="000000" w:themeColor="text1"/>
          <w:highlight w:val="lightGray"/>
        </w:rPr>
        <w:t>}</w:t>
      </w:r>
    </w:p>
    <w:p w14:paraId="6CD7FE7A" w14:textId="126E2F8B" w:rsidR="00C23417" w:rsidRDefault="00197B81" w:rsidP="00C23417">
      <w:p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 xml:space="preserve">          </w:t>
      </w:r>
      <w:r w:rsidR="00C23417" w:rsidRPr="00C23417">
        <w:rPr>
          <w:b/>
          <w:bCs/>
          <w:color w:val="76923C" w:themeColor="accent3" w:themeShade="BF"/>
          <w:sz w:val="28"/>
          <w:szCs w:val="28"/>
        </w:rPr>
        <w:t>Lancer la migration</w:t>
      </w:r>
    </w:p>
    <w:p w14:paraId="07A0E3FC" w14:textId="14FF2350" w:rsidR="00C23417" w:rsidRPr="00197B81" w:rsidRDefault="00197B81" w:rsidP="00C23417">
      <w:pPr>
        <w:rPr>
          <w:b/>
          <w:bCs/>
          <w:color w:val="000000" w:themeColor="text1"/>
        </w:rPr>
      </w:pPr>
      <w:r w:rsidRPr="00197B81">
        <w:rPr>
          <w:b/>
          <w:bCs/>
          <w:color w:val="000000" w:themeColor="text1"/>
        </w:rPr>
        <w:t xml:space="preserve">            </w:t>
      </w:r>
      <w:proofErr w:type="spellStart"/>
      <w:r w:rsidR="00B721EC" w:rsidRPr="00197B81">
        <w:rPr>
          <w:b/>
          <w:bCs/>
          <w:color w:val="000000" w:themeColor="text1"/>
          <w:highlight w:val="lightGray"/>
        </w:rPr>
        <w:t>php</w:t>
      </w:r>
      <w:proofErr w:type="spellEnd"/>
      <w:r w:rsidR="00B721EC" w:rsidRPr="00197B81">
        <w:rPr>
          <w:b/>
          <w:bCs/>
          <w:color w:val="000000" w:themeColor="text1"/>
          <w:highlight w:val="lightGray"/>
        </w:rPr>
        <w:t xml:space="preserve"> artisan migrate</w:t>
      </w:r>
    </w:p>
    <w:p w14:paraId="0F2DCF7A" w14:textId="66880426" w:rsidR="00197B81" w:rsidRPr="00197B81" w:rsidRDefault="00000000" w:rsidP="00197B81">
      <w:pPr>
        <w:pStyle w:val="Paragraphedeliste"/>
        <w:numPr>
          <w:ilvl w:val="0"/>
          <w:numId w:val="11"/>
        </w:numPr>
        <w:rPr>
          <w:color w:val="548DD4" w:themeColor="text2" w:themeTint="99"/>
        </w:rPr>
      </w:pPr>
      <w:r w:rsidRPr="00197B81">
        <w:rPr>
          <w:color w:val="548DD4" w:themeColor="text2" w:themeTint="99"/>
        </w:rPr>
        <w:t xml:space="preserve">CRUD dans </w:t>
      </w:r>
      <w:proofErr w:type="spellStart"/>
      <w:proofErr w:type="gramStart"/>
      <w:r w:rsidRPr="00197B81">
        <w:rPr>
          <w:color w:val="548DD4" w:themeColor="text2" w:themeTint="99"/>
        </w:rPr>
        <w:t>RoomController</w:t>
      </w:r>
      <w:proofErr w:type="spellEnd"/>
      <w:r w:rsidRPr="00197B81">
        <w:rPr>
          <w:color w:val="548DD4" w:themeColor="text2" w:themeTint="99"/>
        </w:rPr>
        <w:t xml:space="preserve"> :</w:t>
      </w:r>
      <w:proofErr w:type="gramEnd"/>
    </w:p>
    <w:p w14:paraId="7573C55B" w14:textId="2B75DF5A" w:rsidR="00197B81" w:rsidRDefault="00197B81" w:rsidP="00197B81">
      <w:pPr>
        <w:pStyle w:val="Paragraphedeliste"/>
        <w:rPr>
          <w:b/>
          <w:bCs/>
          <w:color w:val="76923C" w:themeColor="accent3" w:themeShade="BF"/>
          <w:sz w:val="28"/>
          <w:szCs w:val="28"/>
        </w:rPr>
      </w:pPr>
      <w:proofErr w:type="spellStart"/>
      <w:r w:rsidRPr="00197B81">
        <w:rPr>
          <w:b/>
          <w:bCs/>
          <w:color w:val="76923C" w:themeColor="accent3" w:themeShade="BF"/>
          <w:sz w:val="28"/>
          <w:szCs w:val="28"/>
        </w:rPr>
        <w:t>Créer</w:t>
      </w:r>
      <w:proofErr w:type="spellEnd"/>
      <w:r w:rsidRPr="00197B81">
        <w:rPr>
          <w:b/>
          <w:bCs/>
          <w:color w:val="76923C" w:themeColor="accent3" w:themeShade="BF"/>
          <w:sz w:val="28"/>
          <w:szCs w:val="28"/>
        </w:rPr>
        <w:t xml:space="preserve"> le </w:t>
      </w:r>
      <w:proofErr w:type="spellStart"/>
      <w:r w:rsidRPr="00197B81">
        <w:rPr>
          <w:b/>
          <w:bCs/>
          <w:color w:val="76923C" w:themeColor="accent3" w:themeShade="BF"/>
          <w:sz w:val="28"/>
          <w:szCs w:val="28"/>
        </w:rPr>
        <w:t>contrôleu</w:t>
      </w:r>
      <w:r>
        <w:rPr>
          <w:b/>
          <w:bCs/>
          <w:color w:val="76923C" w:themeColor="accent3" w:themeShade="BF"/>
          <w:sz w:val="28"/>
          <w:szCs w:val="28"/>
        </w:rPr>
        <w:t>r</w:t>
      </w:r>
      <w:proofErr w:type="spellEnd"/>
    </w:p>
    <w:p w14:paraId="62695128" w14:textId="77777777" w:rsidR="00197B81" w:rsidRPr="00197B81" w:rsidRDefault="00197B81" w:rsidP="00197B81">
      <w:pPr>
        <w:pStyle w:val="Paragraphedeliste"/>
        <w:rPr>
          <w:b/>
          <w:bCs/>
          <w:color w:val="76923C" w:themeColor="accent3" w:themeShade="BF"/>
          <w:sz w:val="28"/>
          <w:szCs w:val="28"/>
        </w:rPr>
      </w:pPr>
    </w:p>
    <w:p w14:paraId="5542F23E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proofErr w:type="gramStart"/>
      <w:r w:rsidRPr="00197B81">
        <w:rPr>
          <w:b/>
          <w:bCs/>
          <w:highlight w:val="lightGray"/>
          <w:lang w:val="fr-FR"/>
        </w:rPr>
        <w:t>&lt;?</w:t>
      </w:r>
      <w:proofErr w:type="spellStart"/>
      <w:proofErr w:type="gramEnd"/>
      <w:r w:rsidRPr="00197B81">
        <w:rPr>
          <w:b/>
          <w:bCs/>
          <w:highlight w:val="lightGray"/>
          <w:lang w:val="fr-FR"/>
        </w:rPr>
        <w:t>php</w:t>
      </w:r>
      <w:proofErr w:type="spellEnd"/>
    </w:p>
    <w:p w14:paraId="04540EBE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27C636D0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proofErr w:type="spellStart"/>
      <w:proofErr w:type="gramStart"/>
      <w:r w:rsidRPr="00197B81">
        <w:rPr>
          <w:b/>
          <w:bCs/>
          <w:highlight w:val="lightGray"/>
          <w:lang w:val="fr-FR"/>
        </w:rPr>
        <w:t>namespace</w:t>
      </w:r>
      <w:proofErr w:type="spellEnd"/>
      <w:proofErr w:type="gramEnd"/>
      <w:r w:rsidRPr="00197B81">
        <w:rPr>
          <w:b/>
          <w:bCs/>
          <w:highlight w:val="lightGray"/>
          <w:lang w:val="fr-FR"/>
        </w:rPr>
        <w:t xml:space="preserve"> App</w:t>
      </w:r>
      <w:proofErr w:type="gramStart"/>
      <w:r w:rsidRPr="00197B81">
        <w:rPr>
          <w:b/>
          <w:bCs/>
          <w:highlight w:val="lightGray"/>
          <w:lang w:val="fr-FR"/>
        </w:rPr>
        <w:t>\Http\</w:t>
      </w:r>
      <w:proofErr w:type="spellStart"/>
      <w:r w:rsidRPr="00197B81">
        <w:rPr>
          <w:b/>
          <w:bCs/>
          <w:highlight w:val="lightGray"/>
          <w:lang w:val="fr-FR"/>
        </w:rPr>
        <w:t>Controllers</w:t>
      </w:r>
      <w:proofErr w:type="spellEnd"/>
      <w:r w:rsidRPr="00197B81">
        <w:rPr>
          <w:b/>
          <w:bCs/>
          <w:highlight w:val="lightGray"/>
          <w:lang w:val="fr-FR"/>
        </w:rPr>
        <w:t>;</w:t>
      </w:r>
      <w:proofErr w:type="gramEnd"/>
    </w:p>
    <w:p w14:paraId="7A318E58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5A2EBC6E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proofErr w:type="gramStart"/>
      <w:r w:rsidRPr="00197B81">
        <w:rPr>
          <w:b/>
          <w:bCs/>
          <w:highlight w:val="lightGray"/>
          <w:lang w:val="fr-FR"/>
        </w:rPr>
        <w:t>use</w:t>
      </w:r>
      <w:proofErr w:type="gramEnd"/>
      <w:r w:rsidRPr="00197B81">
        <w:rPr>
          <w:b/>
          <w:bCs/>
          <w:highlight w:val="lightGray"/>
          <w:lang w:val="fr-FR"/>
        </w:rPr>
        <w:t xml:space="preserve"> App</w:t>
      </w:r>
      <w:proofErr w:type="gramStart"/>
      <w:r w:rsidRPr="00197B81">
        <w:rPr>
          <w:b/>
          <w:bCs/>
          <w:highlight w:val="lightGray"/>
          <w:lang w:val="fr-FR"/>
        </w:rPr>
        <w:t>\</w:t>
      </w:r>
      <w:proofErr w:type="spellStart"/>
      <w:r w:rsidRPr="00197B81">
        <w:rPr>
          <w:b/>
          <w:bCs/>
          <w:highlight w:val="lightGray"/>
          <w:lang w:val="fr-FR"/>
        </w:rPr>
        <w:t>Models</w:t>
      </w:r>
      <w:proofErr w:type="spellEnd"/>
      <w:r w:rsidRPr="00197B81">
        <w:rPr>
          <w:b/>
          <w:bCs/>
          <w:highlight w:val="lightGray"/>
          <w:lang w:val="fr-FR"/>
        </w:rPr>
        <w:t>\Room;</w:t>
      </w:r>
      <w:proofErr w:type="gramEnd"/>
    </w:p>
    <w:p w14:paraId="4DFFA88B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proofErr w:type="gramStart"/>
      <w:r w:rsidRPr="00197B81">
        <w:rPr>
          <w:b/>
          <w:bCs/>
          <w:highlight w:val="lightGray"/>
          <w:lang w:val="fr-FR"/>
        </w:rPr>
        <w:t>use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r w:rsidRPr="00197B81">
        <w:rPr>
          <w:b/>
          <w:bCs/>
          <w:highlight w:val="lightGray"/>
          <w:lang w:val="fr-FR"/>
        </w:rPr>
        <w:t>Illuminate</w:t>
      </w:r>
      <w:proofErr w:type="spellEnd"/>
      <w:proofErr w:type="gramStart"/>
      <w:r w:rsidRPr="00197B81">
        <w:rPr>
          <w:b/>
          <w:bCs/>
          <w:highlight w:val="lightGray"/>
          <w:lang w:val="fr-FR"/>
        </w:rPr>
        <w:t>\Http\</w:t>
      </w:r>
      <w:proofErr w:type="spellStart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>;</w:t>
      </w:r>
      <w:proofErr w:type="gramEnd"/>
    </w:p>
    <w:p w14:paraId="63F1BB81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4BB329FD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proofErr w:type="gramStart"/>
      <w:r w:rsidRPr="00197B81">
        <w:rPr>
          <w:b/>
          <w:bCs/>
          <w:highlight w:val="lightGray"/>
          <w:lang w:val="fr-FR"/>
        </w:rPr>
        <w:t>class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r w:rsidRPr="00197B81">
        <w:rPr>
          <w:b/>
          <w:bCs/>
          <w:highlight w:val="lightGray"/>
          <w:lang w:val="fr-FR"/>
        </w:rPr>
        <w:t>RoomController</w:t>
      </w:r>
      <w:proofErr w:type="spell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r w:rsidRPr="00197B81">
        <w:rPr>
          <w:b/>
          <w:bCs/>
          <w:highlight w:val="lightGray"/>
          <w:lang w:val="fr-FR"/>
        </w:rPr>
        <w:t>extends</w:t>
      </w:r>
      <w:proofErr w:type="spellEnd"/>
      <w:r w:rsidRPr="00197B81">
        <w:rPr>
          <w:b/>
          <w:bCs/>
          <w:highlight w:val="lightGray"/>
          <w:lang w:val="fr-FR"/>
        </w:rPr>
        <w:t xml:space="preserve"> Controller</w:t>
      </w:r>
    </w:p>
    <w:p w14:paraId="335EBEDB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>{</w:t>
      </w:r>
    </w:p>
    <w:p w14:paraId="4820D15F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</w:t>
      </w:r>
      <w:proofErr w:type="gramStart"/>
      <w:r w:rsidRPr="00197B81">
        <w:rPr>
          <w:b/>
          <w:bCs/>
          <w:highlight w:val="lightGray"/>
          <w:lang w:val="fr-FR"/>
        </w:rPr>
        <w:t>public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r w:rsidRPr="00197B81">
        <w:rPr>
          <w:b/>
          <w:bCs/>
          <w:highlight w:val="lightGray"/>
          <w:lang w:val="fr-FR"/>
        </w:rPr>
        <w:t>function</w:t>
      </w:r>
      <w:proofErr w:type="spellEnd"/>
      <w:r w:rsidRPr="00197B81">
        <w:rPr>
          <w:b/>
          <w:bCs/>
          <w:highlight w:val="lightGray"/>
          <w:lang w:val="fr-FR"/>
        </w:rPr>
        <w:t xml:space="preserve"> </w:t>
      </w:r>
      <w:proofErr w:type="gramStart"/>
      <w:r w:rsidRPr="00197B81">
        <w:rPr>
          <w:b/>
          <w:bCs/>
          <w:highlight w:val="lightGray"/>
          <w:lang w:val="fr-FR"/>
        </w:rPr>
        <w:t>index(</w:t>
      </w:r>
      <w:proofErr w:type="gramEnd"/>
      <w:r w:rsidRPr="00197B81">
        <w:rPr>
          <w:b/>
          <w:bCs/>
          <w:highlight w:val="lightGray"/>
          <w:lang w:val="fr-FR"/>
        </w:rPr>
        <w:t>)</w:t>
      </w:r>
    </w:p>
    <w:p w14:paraId="2E0CF32B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{</w:t>
      </w:r>
    </w:p>
    <w:p w14:paraId="41D9814D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</w:t>
      </w:r>
      <w:proofErr w:type="gramStart"/>
      <w:r w:rsidRPr="00197B81">
        <w:rPr>
          <w:b/>
          <w:bCs/>
          <w:highlight w:val="lightGray"/>
          <w:lang w:val="fr-FR"/>
        </w:rPr>
        <w:t>return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r w:rsidRPr="00197B81">
        <w:rPr>
          <w:b/>
          <w:bCs/>
          <w:highlight w:val="lightGray"/>
          <w:lang w:val="fr-FR"/>
        </w:rPr>
        <w:t>response</w:t>
      </w:r>
      <w:proofErr w:type="spellEnd"/>
      <w:proofErr w:type="gramStart"/>
      <w:r w:rsidRPr="00197B81">
        <w:rPr>
          <w:b/>
          <w:bCs/>
          <w:highlight w:val="lightGray"/>
          <w:lang w:val="fr-FR"/>
        </w:rPr>
        <w:t>()-</w:t>
      </w:r>
      <w:proofErr w:type="gramEnd"/>
      <w:r w:rsidRPr="00197B81">
        <w:rPr>
          <w:b/>
          <w:bCs/>
          <w:highlight w:val="lightGray"/>
          <w:lang w:val="fr-FR"/>
        </w:rPr>
        <w:t>&gt;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json</w:t>
      </w:r>
      <w:proofErr w:type="spellEnd"/>
      <w:r w:rsidRPr="00197B81">
        <w:rPr>
          <w:b/>
          <w:bCs/>
          <w:highlight w:val="lightGray"/>
          <w:lang w:val="fr-FR"/>
        </w:rPr>
        <w:t>(Room::all(</w:t>
      </w:r>
      <w:proofErr w:type="gramEnd"/>
      <w:r w:rsidRPr="00197B81">
        <w:rPr>
          <w:b/>
          <w:bCs/>
          <w:highlight w:val="lightGray"/>
          <w:lang w:val="fr-FR"/>
        </w:rPr>
        <w:t>)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50424827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}</w:t>
      </w:r>
    </w:p>
    <w:p w14:paraId="19D6F090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18C1B389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</w:t>
      </w:r>
      <w:proofErr w:type="gramStart"/>
      <w:r w:rsidRPr="00197B81">
        <w:rPr>
          <w:b/>
          <w:bCs/>
          <w:highlight w:val="lightGray"/>
          <w:lang w:val="fr-FR"/>
        </w:rPr>
        <w:t>public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r w:rsidRPr="00197B81">
        <w:rPr>
          <w:b/>
          <w:bCs/>
          <w:highlight w:val="lightGray"/>
          <w:lang w:val="fr-FR"/>
        </w:rPr>
        <w:t>function</w:t>
      </w:r>
      <w:proofErr w:type="spellEnd"/>
      <w:r w:rsidRPr="00197B81">
        <w:rPr>
          <w:b/>
          <w:bCs/>
          <w:highlight w:val="lightGray"/>
          <w:lang w:val="fr-FR"/>
        </w:rPr>
        <w:t xml:space="preserve"> </w:t>
      </w:r>
      <w:proofErr w:type="gramStart"/>
      <w:r w:rsidRPr="00197B81">
        <w:rPr>
          <w:b/>
          <w:bCs/>
          <w:highlight w:val="lightGray"/>
          <w:lang w:val="fr-FR"/>
        </w:rPr>
        <w:t>store(</w:t>
      </w:r>
      <w:proofErr w:type="spellStart"/>
      <w:proofErr w:type="gramEnd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 xml:space="preserve"> $</w:t>
      </w:r>
      <w:proofErr w:type="spellStart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>)</w:t>
      </w:r>
    </w:p>
    <w:p w14:paraId="5A115AAC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{</w:t>
      </w:r>
    </w:p>
    <w:p w14:paraId="66D05265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$</w:t>
      </w:r>
      <w:proofErr w:type="spellStart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>-&gt;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validate</w:t>
      </w:r>
      <w:proofErr w:type="spellEnd"/>
      <w:r w:rsidRPr="00197B81">
        <w:rPr>
          <w:b/>
          <w:bCs/>
          <w:highlight w:val="lightGray"/>
          <w:lang w:val="fr-FR"/>
        </w:rPr>
        <w:t>(</w:t>
      </w:r>
      <w:proofErr w:type="gramEnd"/>
      <w:r w:rsidRPr="00197B81">
        <w:rPr>
          <w:b/>
          <w:bCs/>
          <w:highlight w:val="lightGray"/>
          <w:lang w:val="fr-FR"/>
        </w:rPr>
        <w:t>[</w:t>
      </w:r>
    </w:p>
    <w:p w14:paraId="60F5EBB1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    '</w:t>
      </w:r>
      <w:proofErr w:type="spellStart"/>
      <w:r w:rsidRPr="00197B81">
        <w:rPr>
          <w:b/>
          <w:bCs/>
          <w:highlight w:val="lightGray"/>
          <w:lang w:val="fr-FR"/>
        </w:rPr>
        <w:t>name</w:t>
      </w:r>
      <w:proofErr w:type="spellEnd"/>
      <w:r w:rsidRPr="00197B81">
        <w:rPr>
          <w:b/>
          <w:bCs/>
          <w:highlight w:val="lightGray"/>
          <w:lang w:val="fr-FR"/>
        </w:rPr>
        <w:t>' =&gt; '</w:t>
      </w:r>
      <w:proofErr w:type="spellStart"/>
      <w:r w:rsidRPr="00197B81">
        <w:rPr>
          <w:b/>
          <w:bCs/>
          <w:highlight w:val="lightGray"/>
          <w:lang w:val="fr-FR"/>
        </w:rPr>
        <w:t>required|string</w:t>
      </w:r>
      <w:proofErr w:type="spellEnd"/>
      <w:r w:rsidRPr="00197B81">
        <w:rPr>
          <w:b/>
          <w:bCs/>
          <w:highlight w:val="lightGray"/>
          <w:lang w:val="fr-FR"/>
        </w:rPr>
        <w:t>',</w:t>
      </w:r>
    </w:p>
    <w:p w14:paraId="555FE0EE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    '</w:t>
      </w:r>
      <w:proofErr w:type="spellStart"/>
      <w:r w:rsidRPr="00197B81">
        <w:rPr>
          <w:b/>
          <w:bCs/>
          <w:highlight w:val="lightGray"/>
          <w:lang w:val="fr-FR"/>
        </w:rPr>
        <w:t>capacity</w:t>
      </w:r>
      <w:proofErr w:type="spellEnd"/>
      <w:r w:rsidRPr="00197B81">
        <w:rPr>
          <w:b/>
          <w:bCs/>
          <w:highlight w:val="lightGray"/>
          <w:lang w:val="fr-FR"/>
        </w:rPr>
        <w:t>' =&gt; '</w:t>
      </w:r>
      <w:proofErr w:type="spellStart"/>
      <w:r w:rsidRPr="00197B81">
        <w:rPr>
          <w:b/>
          <w:bCs/>
          <w:highlight w:val="lightGray"/>
          <w:lang w:val="fr-FR"/>
        </w:rPr>
        <w:t>required|integer</w:t>
      </w:r>
      <w:proofErr w:type="spellEnd"/>
      <w:r w:rsidRPr="00197B81">
        <w:rPr>
          <w:b/>
          <w:bCs/>
          <w:highlight w:val="lightGray"/>
          <w:lang w:val="fr-FR"/>
        </w:rPr>
        <w:t>'</w:t>
      </w:r>
    </w:p>
    <w:p w14:paraId="5A44FF6C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]);</w:t>
      </w:r>
    </w:p>
    <w:p w14:paraId="2407C0D5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587D62C0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$room = </w:t>
      </w:r>
      <w:proofErr w:type="gramStart"/>
      <w:r w:rsidRPr="00197B81">
        <w:rPr>
          <w:b/>
          <w:bCs/>
          <w:highlight w:val="lightGray"/>
          <w:lang w:val="fr-FR"/>
        </w:rPr>
        <w:t>Room::</w:t>
      </w:r>
      <w:proofErr w:type="spellStart"/>
      <w:r w:rsidRPr="00197B81">
        <w:rPr>
          <w:b/>
          <w:bCs/>
          <w:highlight w:val="lightGray"/>
          <w:lang w:val="fr-FR"/>
        </w:rPr>
        <w:t>create</w:t>
      </w:r>
      <w:proofErr w:type="spellEnd"/>
      <w:r w:rsidRPr="00197B81">
        <w:rPr>
          <w:b/>
          <w:bCs/>
          <w:highlight w:val="lightGray"/>
          <w:lang w:val="fr-FR"/>
        </w:rPr>
        <w:t>(</w:t>
      </w:r>
      <w:proofErr w:type="gramEnd"/>
      <w:r w:rsidRPr="00197B81">
        <w:rPr>
          <w:b/>
          <w:bCs/>
          <w:highlight w:val="lightGray"/>
          <w:lang w:val="fr-FR"/>
        </w:rPr>
        <w:t>[</w:t>
      </w:r>
    </w:p>
    <w:p w14:paraId="5D424281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    '</w:t>
      </w:r>
      <w:proofErr w:type="spellStart"/>
      <w:r w:rsidRPr="00197B81">
        <w:rPr>
          <w:b/>
          <w:bCs/>
          <w:highlight w:val="lightGray"/>
          <w:lang w:val="fr-FR"/>
        </w:rPr>
        <w:t>name</w:t>
      </w:r>
      <w:proofErr w:type="spellEnd"/>
      <w:r w:rsidRPr="00197B81">
        <w:rPr>
          <w:b/>
          <w:bCs/>
          <w:highlight w:val="lightGray"/>
          <w:lang w:val="fr-FR"/>
        </w:rPr>
        <w:t>' =&gt; $</w:t>
      </w:r>
      <w:proofErr w:type="spellStart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>-&gt;</w:t>
      </w:r>
      <w:proofErr w:type="spellStart"/>
      <w:r w:rsidRPr="00197B81">
        <w:rPr>
          <w:b/>
          <w:bCs/>
          <w:highlight w:val="lightGray"/>
          <w:lang w:val="fr-FR"/>
        </w:rPr>
        <w:t>name</w:t>
      </w:r>
      <w:proofErr w:type="spellEnd"/>
      <w:r w:rsidRPr="00197B81">
        <w:rPr>
          <w:b/>
          <w:bCs/>
          <w:highlight w:val="lightGray"/>
          <w:lang w:val="fr-FR"/>
        </w:rPr>
        <w:t>,</w:t>
      </w:r>
    </w:p>
    <w:p w14:paraId="51FE3823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    '</w:t>
      </w:r>
      <w:proofErr w:type="spellStart"/>
      <w:r w:rsidRPr="00197B81">
        <w:rPr>
          <w:b/>
          <w:bCs/>
          <w:highlight w:val="lightGray"/>
          <w:lang w:val="fr-FR"/>
        </w:rPr>
        <w:t>capacity</w:t>
      </w:r>
      <w:proofErr w:type="spellEnd"/>
      <w:r w:rsidRPr="00197B81">
        <w:rPr>
          <w:b/>
          <w:bCs/>
          <w:highlight w:val="lightGray"/>
          <w:lang w:val="fr-FR"/>
        </w:rPr>
        <w:t>' =&gt; $</w:t>
      </w:r>
      <w:proofErr w:type="spellStart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>-&gt;</w:t>
      </w:r>
      <w:proofErr w:type="spellStart"/>
      <w:r w:rsidRPr="00197B81">
        <w:rPr>
          <w:b/>
          <w:bCs/>
          <w:highlight w:val="lightGray"/>
          <w:lang w:val="fr-FR"/>
        </w:rPr>
        <w:t>capacity</w:t>
      </w:r>
      <w:proofErr w:type="spellEnd"/>
    </w:p>
    <w:p w14:paraId="20BC786C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]);</w:t>
      </w:r>
    </w:p>
    <w:p w14:paraId="79649BAD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23B530E3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</w:t>
      </w:r>
      <w:proofErr w:type="gramStart"/>
      <w:r w:rsidRPr="00197B81">
        <w:rPr>
          <w:b/>
          <w:bCs/>
          <w:highlight w:val="lightGray"/>
          <w:lang w:val="fr-FR"/>
        </w:rPr>
        <w:t>return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response</w:t>
      </w:r>
      <w:proofErr w:type="spellEnd"/>
      <w:r w:rsidRPr="00197B81">
        <w:rPr>
          <w:b/>
          <w:bCs/>
          <w:highlight w:val="lightGray"/>
          <w:lang w:val="fr-FR"/>
        </w:rPr>
        <w:t>(</w:t>
      </w:r>
      <w:proofErr w:type="gramEnd"/>
      <w:r w:rsidRPr="00197B81">
        <w:rPr>
          <w:b/>
          <w:bCs/>
          <w:highlight w:val="lightGray"/>
          <w:lang w:val="fr-FR"/>
        </w:rPr>
        <w:t>)-&gt;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json</w:t>
      </w:r>
      <w:proofErr w:type="spellEnd"/>
      <w:r w:rsidRPr="00197B81">
        <w:rPr>
          <w:b/>
          <w:bCs/>
          <w:highlight w:val="lightGray"/>
          <w:lang w:val="fr-FR"/>
        </w:rPr>
        <w:t>(</w:t>
      </w:r>
      <w:proofErr w:type="gramEnd"/>
      <w:r w:rsidRPr="00197B81">
        <w:rPr>
          <w:b/>
          <w:bCs/>
          <w:highlight w:val="lightGray"/>
          <w:lang w:val="fr-FR"/>
        </w:rPr>
        <w:t>$room, 201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792143D0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}</w:t>
      </w:r>
    </w:p>
    <w:p w14:paraId="0C336A1E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1D94967B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</w:t>
      </w:r>
      <w:proofErr w:type="gramStart"/>
      <w:r w:rsidRPr="00197B81">
        <w:rPr>
          <w:b/>
          <w:bCs/>
          <w:highlight w:val="lightGray"/>
          <w:lang w:val="fr-FR"/>
        </w:rPr>
        <w:t>public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r w:rsidRPr="00197B81">
        <w:rPr>
          <w:b/>
          <w:bCs/>
          <w:highlight w:val="lightGray"/>
          <w:lang w:val="fr-FR"/>
        </w:rPr>
        <w:t>function</w:t>
      </w:r>
      <w:proofErr w:type="spellEnd"/>
      <w:r w:rsidRPr="00197B81">
        <w:rPr>
          <w:b/>
          <w:bCs/>
          <w:highlight w:val="lightGray"/>
          <w:lang w:val="fr-FR"/>
        </w:rPr>
        <w:t xml:space="preserve"> </w:t>
      </w:r>
      <w:proofErr w:type="gramStart"/>
      <w:r w:rsidRPr="00197B81">
        <w:rPr>
          <w:b/>
          <w:bCs/>
          <w:highlight w:val="lightGray"/>
          <w:lang w:val="fr-FR"/>
        </w:rPr>
        <w:t>update(</w:t>
      </w:r>
      <w:proofErr w:type="spellStart"/>
      <w:proofErr w:type="gramEnd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 xml:space="preserve"> $</w:t>
      </w:r>
      <w:proofErr w:type="spellStart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>, $id)</w:t>
      </w:r>
    </w:p>
    <w:p w14:paraId="685DAA7F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{</w:t>
      </w:r>
    </w:p>
    <w:p w14:paraId="6C62C4B8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$room = </w:t>
      </w:r>
      <w:proofErr w:type="gramStart"/>
      <w:r w:rsidRPr="00197B81">
        <w:rPr>
          <w:b/>
          <w:bCs/>
          <w:highlight w:val="lightGray"/>
          <w:lang w:val="fr-FR"/>
        </w:rPr>
        <w:t>Room::</w:t>
      </w:r>
      <w:proofErr w:type="spellStart"/>
      <w:proofErr w:type="gramEnd"/>
      <w:r w:rsidRPr="00197B81">
        <w:rPr>
          <w:b/>
          <w:bCs/>
          <w:highlight w:val="lightGray"/>
          <w:lang w:val="fr-FR"/>
        </w:rPr>
        <w:t>findOrFail</w:t>
      </w:r>
      <w:proofErr w:type="spellEnd"/>
      <w:r w:rsidRPr="00197B81">
        <w:rPr>
          <w:b/>
          <w:bCs/>
          <w:highlight w:val="lightGray"/>
          <w:lang w:val="fr-FR"/>
        </w:rPr>
        <w:t>($id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2421A6FB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3A0FA075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$</w:t>
      </w:r>
      <w:proofErr w:type="spellStart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>-&gt;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validate</w:t>
      </w:r>
      <w:proofErr w:type="spellEnd"/>
      <w:r w:rsidRPr="00197B81">
        <w:rPr>
          <w:b/>
          <w:bCs/>
          <w:highlight w:val="lightGray"/>
          <w:lang w:val="fr-FR"/>
        </w:rPr>
        <w:t>(</w:t>
      </w:r>
      <w:proofErr w:type="gramEnd"/>
      <w:r w:rsidRPr="00197B81">
        <w:rPr>
          <w:b/>
          <w:bCs/>
          <w:highlight w:val="lightGray"/>
          <w:lang w:val="fr-FR"/>
        </w:rPr>
        <w:t>[</w:t>
      </w:r>
    </w:p>
    <w:p w14:paraId="048B87F7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    '</w:t>
      </w:r>
      <w:proofErr w:type="spellStart"/>
      <w:r w:rsidRPr="00197B81">
        <w:rPr>
          <w:b/>
          <w:bCs/>
          <w:highlight w:val="lightGray"/>
          <w:lang w:val="fr-FR"/>
        </w:rPr>
        <w:t>name</w:t>
      </w:r>
      <w:proofErr w:type="spellEnd"/>
      <w:r w:rsidRPr="00197B81">
        <w:rPr>
          <w:b/>
          <w:bCs/>
          <w:highlight w:val="lightGray"/>
          <w:lang w:val="fr-FR"/>
        </w:rPr>
        <w:t>' =&gt; '</w:t>
      </w:r>
      <w:proofErr w:type="spellStart"/>
      <w:r w:rsidRPr="00197B81">
        <w:rPr>
          <w:b/>
          <w:bCs/>
          <w:highlight w:val="lightGray"/>
          <w:lang w:val="fr-FR"/>
        </w:rPr>
        <w:t>sometimes|required|string</w:t>
      </w:r>
      <w:proofErr w:type="spellEnd"/>
      <w:r w:rsidRPr="00197B81">
        <w:rPr>
          <w:b/>
          <w:bCs/>
          <w:highlight w:val="lightGray"/>
          <w:lang w:val="fr-FR"/>
        </w:rPr>
        <w:t>',</w:t>
      </w:r>
    </w:p>
    <w:p w14:paraId="77EBD1F0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    '</w:t>
      </w:r>
      <w:proofErr w:type="spellStart"/>
      <w:r w:rsidRPr="00197B81">
        <w:rPr>
          <w:b/>
          <w:bCs/>
          <w:highlight w:val="lightGray"/>
          <w:lang w:val="fr-FR"/>
        </w:rPr>
        <w:t>capacity</w:t>
      </w:r>
      <w:proofErr w:type="spellEnd"/>
      <w:r w:rsidRPr="00197B81">
        <w:rPr>
          <w:b/>
          <w:bCs/>
          <w:highlight w:val="lightGray"/>
          <w:lang w:val="fr-FR"/>
        </w:rPr>
        <w:t>' =&gt; '</w:t>
      </w:r>
      <w:proofErr w:type="spellStart"/>
      <w:r w:rsidRPr="00197B81">
        <w:rPr>
          <w:b/>
          <w:bCs/>
          <w:highlight w:val="lightGray"/>
          <w:lang w:val="fr-FR"/>
        </w:rPr>
        <w:t>sometimes|required|integer</w:t>
      </w:r>
      <w:proofErr w:type="spellEnd"/>
      <w:r w:rsidRPr="00197B81">
        <w:rPr>
          <w:b/>
          <w:bCs/>
          <w:highlight w:val="lightGray"/>
          <w:lang w:val="fr-FR"/>
        </w:rPr>
        <w:t>'</w:t>
      </w:r>
    </w:p>
    <w:p w14:paraId="2CE1E1C5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]);</w:t>
      </w:r>
    </w:p>
    <w:p w14:paraId="709F0686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1FCA3938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$room-&gt;update($</w:t>
      </w:r>
      <w:proofErr w:type="spellStart"/>
      <w:r w:rsidRPr="00197B81">
        <w:rPr>
          <w:b/>
          <w:bCs/>
          <w:highlight w:val="lightGray"/>
          <w:lang w:val="fr-FR"/>
        </w:rPr>
        <w:t>request</w:t>
      </w:r>
      <w:proofErr w:type="spellEnd"/>
      <w:r w:rsidRPr="00197B81">
        <w:rPr>
          <w:b/>
          <w:bCs/>
          <w:highlight w:val="lightGray"/>
          <w:lang w:val="fr-FR"/>
        </w:rPr>
        <w:t>-&gt;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only</w:t>
      </w:r>
      <w:proofErr w:type="spellEnd"/>
      <w:r w:rsidRPr="00197B81">
        <w:rPr>
          <w:b/>
          <w:bCs/>
          <w:highlight w:val="lightGray"/>
          <w:lang w:val="fr-FR"/>
        </w:rPr>
        <w:t>(</w:t>
      </w:r>
      <w:proofErr w:type="gramEnd"/>
      <w:r w:rsidRPr="00197B81">
        <w:rPr>
          <w:b/>
          <w:bCs/>
          <w:highlight w:val="lightGray"/>
          <w:lang w:val="fr-FR"/>
        </w:rPr>
        <w:t>'</w:t>
      </w:r>
      <w:proofErr w:type="spellStart"/>
      <w:r w:rsidRPr="00197B81">
        <w:rPr>
          <w:b/>
          <w:bCs/>
          <w:highlight w:val="lightGray"/>
          <w:lang w:val="fr-FR"/>
        </w:rPr>
        <w:t>name</w:t>
      </w:r>
      <w:proofErr w:type="spellEnd"/>
      <w:r w:rsidRPr="00197B81">
        <w:rPr>
          <w:b/>
          <w:bCs/>
          <w:highlight w:val="lightGray"/>
          <w:lang w:val="fr-FR"/>
        </w:rPr>
        <w:t>', '</w:t>
      </w:r>
      <w:proofErr w:type="spellStart"/>
      <w:r w:rsidRPr="00197B81">
        <w:rPr>
          <w:b/>
          <w:bCs/>
          <w:highlight w:val="lightGray"/>
          <w:lang w:val="fr-FR"/>
        </w:rPr>
        <w:t>capacity</w:t>
      </w:r>
      <w:proofErr w:type="spellEnd"/>
      <w:r w:rsidRPr="00197B81">
        <w:rPr>
          <w:b/>
          <w:bCs/>
          <w:highlight w:val="lightGray"/>
          <w:lang w:val="fr-FR"/>
        </w:rPr>
        <w:t>')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2C01DA9C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5E2C4E2A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</w:t>
      </w:r>
      <w:proofErr w:type="gramStart"/>
      <w:r w:rsidRPr="00197B81">
        <w:rPr>
          <w:b/>
          <w:bCs/>
          <w:highlight w:val="lightGray"/>
          <w:lang w:val="fr-FR"/>
        </w:rPr>
        <w:t>return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r w:rsidRPr="00197B81">
        <w:rPr>
          <w:b/>
          <w:bCs/>
          <w:highlight w:val="lightGray"/>
          <w:lang w:val="fr-FR"/>
        </w:rPr>
        <w:t>response</w:t>
      </w:r>
      <w:proofErr w:type="spellEnd"/>
      <w:proofErr w:type="gramStart"/>
      <w:r w:rsidRPr="00197B81">
        <w:rPr>
          <w:b/>
          <w:bCs/>
          <w:highlight w:val="lightGray"/>
          <w:lang w:val="fr-FR"/>
        </w:rPr>
        <w:t>()-</w:t>
      </w:r>
      <w:proofErr w:type="gramEnd"/>
      <w:r w:rsidRPr="00197B81">
        <w:rPr>
          <w:b/>
          <w:bCs/>
          <w:highlight w:val="lightGray"/>
          <w:lang w:val="fr-FR"/>
        </w:rPr>
        <w:t>&gt;</w:t>
      </w:r>
      <w:proofErr w:type="spellStart"/>
      <w:r w:rsidRPr="00197B81">
        <w:rPr>
          <w:b/>
          <w:bCs/>
          <w:highlight w:val="lightGray"/>
          <w:lang w:val="fr-FR"/>
        </w:rPr>
        <w:t>json</w:t>
      </w:r>
      <w:proofErr w:type="spellEnd"/>
      <w:r w:rsidRPr="00197B81">
        <w:rPr>
          <w:b/>
          <w:bCs/>
          <w:highlight w:val="lightGray"/>
          <w:lang w:val="fr-FR"/>
        </w:rPr>
        <w:t>($room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64BF83A3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}</w:t>
      </w:r>
    </w:p>
    <w:p w14:paraId="2229F103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7FACE233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</w:t>
      </w:r>
      <w:proofErr w:type="gramStart"/>
      <w:r w:rsidRPr="00197B81">
        <w:rPr>
          <w:b/>
          <w:bCs/>
          <w:highlight w:val="lightGray"/>
          <w:lang w:val="fr-FR"/>
        </w:rPr>
        <w:t>public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r w:rsidRPr="00197B81">
        <w:rPr>
          <w:b/>
          <w:bCs/>
          <w:highlight w:val="lightGray"/>
          <w:lang w:val="fr-FR"/>
        </w:rPr>
        <w:t>function</w:t>
      </w:r>
      <w:proofErr w:type="spellEnd"/>
      <w:r w:rsidRPr="00197B81">
        <w:rPr>
          <w:b/>
          <w:bCs/>
          <w:highlight w:val="lightGray"/>
          <w:lang w:val="fr-FR"/>
        </w:rPr>
        <w:t xml:space="preserve"> destroy($id)</w:t>
      </w:r>
    </w:p>
    <w:p w14:paraId="266EC52D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lastRenderedPageBreak/>
        <w:t xml:space="preserve">    {</w:t>
      </w:r>
    </w:p>
    <w:p w14:paraId="028F1290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$room = </w:t>
      </w:r>
      <w:proofErr w:type="gramStart"/>
      <w:r w:rsidRPr="00197B81">
        <w:rPr>
          <w:b/>
          <w:bCs/>
          <w:highlight w:val="lightGray"/>
          <w:lang w:val="fr-FR"/>
        </w:rPr>
        <w:t>Room::</w:t>
      </w:r>
      <w:proofErr w:type="spellStart"/>
      <w:proofErr w:type="gramEnd"/>
      <w:r w:rsidRPr="00197B81">
        <w:rPr>
          <w:b/>
          <w:bCs/>
          <w:highlight w:val="lightGray"/>
          <w:lang w:val="fr-FR"/>
        </w:rPr>
        <w:t>findOrFail</w:t>
      </w:r>
      <w:proofErr w:type="spellEnd"/>
      <w:r w:rsidRPr="00197B81">
        <w:rPr>
          <w:b/>
          <w:bCs/>
          <w:highlight w:val="lightGray"/>
          <w:lang w:val="fr-FR"/>
        </w:rPr>
        <w:t>($id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45C7CF2A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$room-&gt;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delete</w:t>
      </w:r>
      <w:proofErr w:type="spellEnd"/>
      <w:r w:rsidRPr="00197B81">
        <w:rPr>
          <w:b/>
          <w:bCs/>
          <w:highlight w:val="lightGray"/>
          <w:lang w:val="fr-FR"/>
        </w:rPr>
        <w:t>();</w:t>
      </w:r>
      <w:proofErr w:type="gramEnd"/>
    </w:p>
    <w:p w14:paraId="1D636896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09B0034F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    </w:t>
      </w:r>
      <w:proofErr w:type="gramStart"/>
      <w:r w:rsidRPr="00197B81">
        <w:rPr>
          <w:b/>
          <w:bCs/>
          <w:highlight w:val="lightGray"/>
          <w:lang w:val="fr-FR"/>
        </w:rPr>
        <w:t>return</w:t>
      </w:r>
      <w:proofErr w:type="gramEnd"/>
      <w:r w:rsidRPr="00197B81">
        <w:rPr>
          <w:b/>
          <w:bCs/>
          <w:highlight w:val="lightGray"/>
          <w:lang w:val="fr-FR"/>
        </w:rPr>
        <w:t xml:space="preserve"> 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response</w:t>
      </w:r>
      <w:proofErr w:type="spellEnd"/>
      <w:r w:rsidRPr="00197B81">
        <w:rPr>
          <w:b/>
          <w:bCs/>
          <w:highlight w:val="lightGray"/>
          <w:lang w:val="fr-FR"/>
        </w:rPr>
        <w:t>(</w:t>
      </w:r>
      <w:proofErr w:type="gramEnd"/>
      <w:r w:rsidRPr="00197B81">
        <w:rPr>
          <w:b/>
          <w:bCs/>
          <w:highlight w:val="lightGray"/>
          <w:lang w:val="fr-FR"/>
        </w:rPr>
        <w:t>)-&gt;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json</w:t>
      </w:r>
      <w:proofErr w:type="spellEnd"/>
      <w:r w:rsidRPr="00197B81">
        <w:rPr>
          <w:b/>
          <w:bCs/>
          <w:highlight w:val="lightGray"/>
          <w:lang w:val="fr-FR"/>
        </w:rPr>
        <w:t>(</w:t>
      </w:r>
      <w:proofErr w:type="gramEnd"/>
      <w:r w:rsidRPr="00197B81">
        <w:rPr>
          <w:b/>
          <w:bCs/>
          <w:highlight w:val="lightGray"/>
          <w:lang w:val="fr-FR"/>
        </w:rPr>
        <w:t>['message' =&gt; 'Salle supprimée avec succès']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407BA5BF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r w:rsidRPr="00197B81">
        <w:rPr>
          <w:b/>
          <w:bCs/>
          <w:highlight w:val="lightGray"/>
          <w:lang w:val="fr-FR"/>
        </w:rPr>
        <w:t xml:space="preserve">    }</w:t>
      </w:r>
    </w:p>
    <w:p w14:paraId="6A6A1385" w14:textId="62926521" w:rsidR="00197B81" w:rsidRDefault="00197B81" w:rsidP="00197B81">
      <w:pPr>
        <w:pStyle w:val="Paragraphedeliste"/>
        <w:rPr>
          <w:b/>
          <w:bCs/>
          <w:lang w:val="fr-FR"/>
        </w:rPr>
      </w:pPr>
      <w:r w:rsidRPr="00197B81">
        <w:rPr>
          <w:b/>
          <w:bCs/>
          <w:highlight w:val="lightGray"/>
          <w:lang w:val="fr-FR"/>
        </w:rPr>
        <w:t>}</w:t>
      </w:r>
    </w:p>
    <w:p w14:paraId="72AF13ED" w14:textId="77777777" w:rsidR="00197B81" w:rsidRDefault="00197B81" w:rsidP="00197B81">
      <w:pPr>
        <w:pStyle w:val="Paragraphedeliste"/>
        <w:rPr>
          <w:b/>
          <w:bCs/>
          <w:lang w:val="fr-FR"/>
        </w:rPr>
      </w:pPr>
    </w:p>
    <w:p w14:paraId="27C7A66A" w14:textId="1C3ACC25" w:rsidR="00197B81" w:rsidRDefault="00197B81" w:rsidP="00197B81">
      <w:pPr>
        <w:pStyle w:val="Paragraphedeliste"/>
        <w:rPr>
          <w:b/>
          <w:bCs/>
          <w:color w:val="76923C" w:themeColor="accent3" w:themeShade="BF"/>
          <w:sz w:val="28"/>
          <w:szCs w:val="28"/>
        </w:rPr>
      </w:pPr>
      <w:proofErr w:type="spellStart"/>
      <w:r w:rsidRPr="00197B81">
        <w:rPr>
          <w:b/>
          <w:bCs/>
          <w:color w:val="76923C" w:themeColor="accent3" w:themeShade="BF"/>
          <w:sz w:val="28"/>
          <w:szCs w:val="28"/>
        </w:rPr>
        <w:t>Ajouter</w:t>
      </w:r>
      <w:proofErr w:type="spellEnd"/>
      <w:r w:rsidRPr="00197B81">
        <w:rPr>
          <w:b/>
          <w:bCs/>
          <w:color w:val="76923C" w:themeColor="accent3" w:themeShade="BF"/>
          <w:sz w:val="28"/>
          <w:szCs w:val="28"/>
        </w:rPr>
        <w:t xml:space="preserve"> les routes API (routes/</w:t>
      </w:r>
      <w:proofErr w:type="spellStart"/>
      <w:r w:rsidRPr="00197B81">
        <w:rPr>
          <w:b/>
          <w:bCs/>
          <w:color w:val="76923C" w:themeColor="accent3" w:themeShade="BF"/>
          <w:sz w:val="28"/>
          <w:szCs w:val="28"/>
        </w:rPr>
        <w:t>api.php</w:t>
      </w:r>
      <w:proofErr w:type="spellEnd"/>
      <w:r w:rsidRPr="00197B81">
        <w:rPr>
          <w:b/>
          <w:bCs/>
          <w:color w:val="76923C" w:themeColor="accent3" w:themeShade="BF"/>
          <w:sz w:val="28"/>
          <w:szCs w:val="28"/>
        </w:rPr>
        <w:t>)</w:t>
      </w:r>
    </w:p>
    <w:p w14:paraId="1C1F0861" w14:textId="77777777" w:rsidR="00197B81" w:rsidRDefault="00197B81" w:rsidP="00197B81">
      <w:pPr>
        <w:pStyle w:val="Paragraphedeliste"/>
        <w:rPr>
          <w:b/>
          <w:bCs/>
          <w:color w:val="76923C" w:themeColor="accent3" w:themeShade="BF"/>
          <w:sz w:val="28"/>
          <w:szCs w:val="28"/>
        </w:rPr>
      </w:pPr>
    </w:p>
    <w:p w14:paraId="0C709F2C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proofErr w:type="gramStart"/>
      <w:r w:rsidRPr="00197B81">
        <w:rPr>
          <w:b/>
          <w:bCs/>
          <w:highlight w:val="lightGray"/>
          <w:lang w:val="fr-FR"/>
        </w:rPr>
        <w:t>use</w:t>
      </w:r>
      <w:proofErr w:type="gramEnd"/>
      <w:r w:rsidRPr="00197B81">
        <w:rPr>
          <w:b/>
          <w:bCs/>
          <w:highlight w:val="lightGray"/>
          <w:lang w:val="fr-FR"/>
        </w:rPr>
        <w:t xml:space="preserve"> App</w:t>
      </w:r>
      <w:proofErr w:type="gramStart"/>
      <w:r w:rsidRPr="00197B81">
        <w:rPr>
          <w:b/>
          <w:bCs/>
          <w:highlight w:val="lightGray"/>
          <w:lang w:val="fr-FR"/>
        </w:rPr>
        <w:t>\Http\</w:t>
      </w:r>
      <w:proofErr w:type="spellStart"/>
      <w:r w:rsidRPr="00197B81">
        <w:rPr>
          <w:b/>
          <w:bCs/>
          <w:highlight w:val="lightGray"/>
          <w:lang w:val="fr-FR"/>
        </w:rPr>
        <w:t>Controllers</w:t>
      </w:r>
      <w:proofErr w:type="spellEnd"/>
      <w:r w:rsidRPr="00197B81">
        <w:rPr>
          <w:b/>
          <w:bCs/>
          <w:highlight w:val="lightGray"/>
          <w:lang w:val="fr-FR"/>
        </w:rPr>
        <w:t>\</w:t>
      </w:r>
      <w:proofErr w:type="spellStart"/>
      <w:r w:rsidRPr="00197B81">
        <w:rPr>
          <w:b/>
          <w:bCs/>
          <w:highlight w:val="lightGray"/>
          <w:lang w:val="fr-FR"/>
        </w:rPr>
        <w:t>RoomController</w:t>
      </w:r>
      <w:proofErr w:type="spellEnd"/>
      <w:r w:rsidRPr="00197B81">
        <w:rPr>
          <w:b/>
          <w:bCs/>
          <w:highlight w:val="lightGray"/>
          <w:lang w:val="fr-FR"/>
        </w:rPr>
        <w:t>;</w:t>
      </w:r>
      <w:proofErr w:type="gramEnd"/>
    </w:p>
    <w:p w14:paraId="579710DB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</w:p>
    <w:p w14:paraId="596E9266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proofErr w:type="gramStart"/>
      <w:r w:rsidRPr="00197B81">
        <w:rPr>
          <w:b/>
          <w:bCs/>
          <w:highlight w:val="lightGray"/>
          <w:lang w:val="fr-FR"/>
        </w:rPr>
        <w:t>Route::</w:t>
      </w:r>
      <w:proofErr w:type="spellStart"/>
      <w:r w:rsidRPr="00197B81">
        <w:rPr>
          <w:b/>
          <w:bCs/>
          <w:highlight w:val="lightGray"/>
          <w:lang w:val="fr-FR"/>
        </w:rPr>
        <w:t>get</w:t>
      </w:r>
      <w:proofErr w:type="spellEnd"/>
      <w:r w:rsidRPr="00197B81">
        <w:rPr>
          <w:b/>
          <w:bCs/>
          <w:highlight w:val="lightGray"/>
          <w:lang w:val="fr-FR"/>
        </w:rPr>
        <w:t>(</w:t>
      </w:r>
      <w:proofErr w:type="gramEnd"/>
      <w:r w:rsidRPr="00197B81">
        <w:rPr>
          <w:b/>
          <w:bCs/>
          <w:highlight w:val="lightGray"/>
          <w:lang w:val="fr-FR"/>
        </w:rPr>
        <w:t>'/</w:t>
      </w:r>
      <w:proofErr w:type="spellStart"/>
      <w:r w:rsidRPr="00197B81">
        <w:rPr>
          <w:b/>
          <w:bCs/>
          <w:highlight w:val="lightGray"/>
          <w:lang w:val="fr-FR"/>
        </w:rPr>
        <w:t>rooms</w:t>
      </w:r>
      <w:proofErr w:type="spellEnd"/>
      <w:r w:rsidRPr="00197B81">
        <w:rPr>
          <w:b/>
          <w:bCs/>
          <w:highlight w:val="lightGray"/>
          <w:lang w:val="fr-FR"/>
        </w:rPr>
        <w:t>', [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RoomController</w:t>
      </w:r>
      <w:proofErr w:type="spellEnd"/>
      <w:r w:rsidRPr="00197B81">
        <w:rPr>
          <w:b/>
          <w:bCs/>
          <w:highlight w:val="lightGray"/>
          <w:lang w:val="fr-FR"/>
        </w:rPr>
        <w:t>::</w:t>
      </w:r>
      <w:proofErr w:type="gramEnd"/>
      <w:r w:rsidRPr="00197B81">
        <w:rPr>
          <w:b/>
          <w:bCs/>
          <w:highlight w:val="lightGray"/>
          <w:lang w:val="fr-FR"/>
        </w:rPr>
        <w:t>class, 'index']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01F34207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proofErr w:type="gramStart"/>
      <w:r w:rsidRPr="00197B81">
        <w:rPr>
          <w:b/>
          <w:bCs/>
          <w:highlight w:val="lightGray"/>
          <w:lang w:val="fr-FR"/>
        </w:rPr>
        <w:t>Route::post(</w:t>
      </w:r>
      <w:proofErr w:type="gramEnd"/>
      <w:r w:rsidRPr="00197B81">
        <w:rPr>
          <w:b/>
          <w:bCs/>
          <w:highlight w:val="lightGray"/>
          <w:lang w:val="fr-FR"/>
        </w:rPr>
        <w:t>'/</w:t>
      </w:r>
      <w:proofErr w:type="spellStart"/>
      <w:r w:rsidRPr="00197B81">
        <w:rPr>
          <w:b/>
          <w:bCs/>
          <w:highlight w:val="lightGray"/>
          <w:lang w:val="fr-FR"/>
        </w:rPr>
        <w:t>rooms</w:t>
      </w:r>
      <w:proofErr w:type="spellEnd"/>
      <w:r w:rsidRPr="00197B81">
        <w:rPr>
          <w:b/>
          <w:bCs/>
          <w:highlight w:val="lightGray"/>
          <w:lang w:val="fr-FR"/>
        </w:rPr>
        <w:t>', [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RoomController</w:t>
      </w:r>
      <w:proofErr w:type="spellEnd"/>
      <w:r w:rsidRPr="00197B81">
        <w:rPr>
          <w:b/>
          <w:bCs/>
          <w:highlight w:val="lightGray"/>
          <w:lang w:val="fr-FR"/>
        </w:rPr>
        <w:t>::</w:t>
      </w:r>
      <w:proofErr w:type="gramEnd"/>
      <w:r w:rsidRPr="00197B81">
        <w:rPr>
          <w:b/>
          <w:bCs/>
          <w:highlight w:val="lightGray"/>
          <w:lang w:val="fr-FR"/>
        </w:rPr>
        <w:t>class, 'store']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6C38BA64" w14:textId="77777777" w:rsidR="00197B81" w:rsidRPr="00197B81" w:rsidRDefault="00197B81" w:rsidP="00197B81">
      <w:pPr>
        <w:pStyle w:val="Paragraphedeliste"/>
        <w:rPr>
          <w:b/>
          <w:bCs/>
          <w:highlight w:val="lightGray"/>
          <w:lang w:val="fr-FR"/>
        </w:rPr>
      </w:pPr>
      <w:proofErr w:type="gramStart"/>
      <w:r w:rsidRPr="00197B81">
        <w:rPr>
          <w:b/>
          <w:bCs/>
          <w:highlight w:val="lightGray"/>
          <w:lang w:val="fr-FR"/>
        </w:rPr>
        <w:t>Route::</w:t>
      </w:r>
      <w:proofErr w:type="gramEnd"/>
      <w:r w:rsidRPr="00197B81">
        <w:rPr>
          <w:b/>
          <w:bCs/>
          <w:highlight w:val="lightGray"/>
          <w:lang w:val="fr-FR"/>
        </w:rPr>
        <w:t>put('/</w:t>
      </w:r>
      <w:proofErr w:type="spellStart"/>
      <w:r w:rsidRPr="00197B81">
        <w:rPr>
          <w:b/>
          <w:bCs/>
          <w:highlight w:val="lightGray"/>
          <w:lang w:val="fr-FR"/>
        </w:rPr>
        <w:t>rooms</w:t>
      </w:r>
      <w:proofErr w:type="spellEnd"/>
      <w:r w:rsidRPr="00197B81">
        <w:rPr>
          <w:b/>
          <w:bCs/>
          <w:highlight w:val="lightGray"/>
          <w:lang w:val="fr-FR"/>
        </w:rPr>
        <w:t>/{id}', [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RoomController</w:t>
      </w:r>
      <w:proofErr w:type="spellEnd"/>
      <w:r w:rsidRPr="00197B81">
        <w:rPr>
          <w:b/>
          <w:bCs/>
          <w:highlight w:val="lightGray"/>
          <w:lang w:val="fr-FR"/>
        </w:rPr>
        <w:t>::</w:t>
      </w:r>
      <w:proofErr w:type="gramEnd"/>
      <w:r w:rsidRPr="00197B81">
        <w:rPr>
          <w:b/>
          <w:bCs/>
          <w:highlight w:val="lightGray"/>
          <w:lang w:val="fr-FR"/>
        </w:rPr>
        <w:t>class, 'update']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73C75753" w14:textId="575382D8" w:rsidR="00197B81" w:rsidRPr="00197B81" w:rsidRDefault="00197B81" w:rsidP="00197B81">
      <w:pPr>
        <w:pStyle w:val="Paragraphedeliste"/>
        <w:rPr>
          <w:b/>
          <w:bCs/>
          <w:lang w:val="fr-FR"/>
        </w:rPr>
      </w:pPr>
      <w:proofErr w:type="gramStart"/>
      <w:r w:rsidRPr="00197B81">
        <w:rPr>
          <w:b/>
          <w:bCs/>
          <w:highlight w:val="lightGray"/>
          <w:lang w:val="fr-FR"/>
        </w:rPr>
        <w:t>Route::</w:t>
      </w:r>
      <w:proofErr w:type="spellStart"/>
      <w:proofErr w:type="gramEnd"/>
      <w:r w:rsidRPr="00197B81">
        <w:rPr>
          <w:b/>
          <w:bCs/>
          <w:highlight w:val="lightGray"/>
          <w:lang w:val="fr-FR"/>
        </w:rPr>
        <w:t>delete</w:t>
      </w:r>
      <w:proofErr w:type="spellEnd"/>
      <w:r w:rsidRPr="00197B81">
        <w:rPr>
          <w:b/>
          <w:bCs/>
          <w:highlight w:val="lightGray"/>
          <w:lang w:val="fr-FR"/>
        </w:rPr>
        <w:t>('/</w:t>
      </w:r>
      <w:proofErr w:type="spellStart"/>
      <w:r w:rsidRPr="00197B81">
        <w:rPr>
          <w:b/>
          <w:bCs/>
          <w:highlight w:val="lightGray"/>
          <w:lang w:val="fr-FR"/>
        </w:rPr>
        <w:t>rooms</w:t>
      </w:r>
      <w:proofErr w:type="spellEnd"/>
      <w:r w:rsidRPr="00197B81">
        <w:rPr>
          <w:b/>
          <w:bCs/>
          <w:highlight w:val="lightGray"/>
          <w:lang w:val="fr-FR"/>
        </w:rPr>
        <w:t>/{id}', [</w:t>
      </w:r>
      <w:proofErr w:type="spellStart"/>
      <w:proofErr w:type="gramStart"/>
      <w:r w:rsidRPr="00197B81">
        <w:rPr>
          <w:b/>
          <w:bCs/>
          <w:highlight w:val="lightGray"/>
          <w:lang w:val="fr-FR"/>
        </w:rPr>
        <w:t>RoomController</w:t>
      </w:r>
      <w:proofErr w:type="spellEnd"/>
      <w:r w:rsidRPr="00197B81">
        <w:rPr>
          <w:b/>
          <w:bCs/>
          <w:highlight w:val="lightGray"/>
          <w:lang w:val="fr-FR"/>
        </w:rPr>
        <w:t>::</w:t>
      </w:r>
      <w:proofErr w:type="gramEnd"/>
      <w:r w:rsidRPr="00197B81">
        <w:rPr>
          <w:b/>
          <w:bCs/>
          <w:highlight w:val="lightGray"/>
          <w:lang w:val="fr-FR"/>
        </w:rPr>
        <w:t>class, 'destroy']</w:t>
      </w:r>
      <w:proofErr w:type="gramStart"/>
      <w:r w:rsidRPr="00197B81">
        <w:rPr>
          <w:b/>
          <w:bCs/>
          <w:highlight w:val="lightGray"/>
          <w:lang w:val="fr-FR"/>
        </w:rPr>
        <w:t>);</w:t>
      </w:r>
      <w:proofErr w:type="gramEnd"/>
    </w:p>
    <w:p w14:paraId="4E73E2EC" w14:textId="39CF7442" w:rsidR="000F5591" w:rsidRDefault="000F5591" w:rsidP="00197B81"/>
    <w:p w14:paraId="4ED553F8" w14:textId="02C6A29B" w:rsidR="000F5591" w:rsidRPr="00197B81" w:rsidRDefault="00000000">
      <w:pPr>
        <w:rPr>
          <w:b/>
          <w:bCs/>
          <w:color w:val="548DD4" w:themeColor="text2" w:themeTint="99"/>
        </w:rPr>
      </w:pPr>
      <w:r w:rsidRPr="00197B81">
        <w:rPr>
          <w:b/>
          <w:bCs/>
          <w:color w:val="548DD4" w:themeColor="text2" w:themeTint="99"/>
        </w:rPr>
        <w:t xml:space="preserve">3. </w:t>
      </w:r>
      <w:proofErr w:type="spellStart"/>
      <w:r w:rsidR="00FC49D2" w:rsidRPr="00FC49D2">
        <w:rPr>
          <w:b/>
          <w:bCs/>
          <w:color w:val="548DD4" w:themeColor="text2" w:themeTint="99"/>
        </w:rPr>
        <w:t>Créer</w:t>
      </w:r>
      <w:proofErr w:type="spellEnd"/>
      <w:r w:rsidR="00FC49D2" w:rsidRPr="00FC49D2">
        <w:rPr>
          <w:b/>
          <w:bCs/>
          <w:color w:val="548DD4" w:themeColor="text2" w:themeTint="99"/>
        </w:rPr>
        <w:t xml:space="preserve"> des </w:t>
      </w:r>
      <w:proofErr w:type="spellStart"/>
      <w:r w:rsidR="00FC49D2" w:rsidRPr="00FC49D2">
        <w:rPr>
          <w:b/>
          <w:bCs/>
          <w:color w:val="548DD4" w:themeColor="text2" w:themeTint="99"/>
        </w:rPr>
        <w:t>fonctions</w:t>
      </w:r>
      <w:proofErr w:type="spellEnd"/>
      <w:r w:rsidR="00FC49D2" w:rsidRPr="00FC49D2">
        <w:rPr>
          <w:b/>
          <w:bCs/>
          <w:color w:val="548DD4" w:themeColor="text2" w:themeTint="99"/>
        </w:rPr>
        <w:t xml:space="preserve"> pour </w:t>
      </w:r>
      <w:proofErr w:type="spellStart"/>
      <w:r w:rsidR="00FC49D2" w:rsidRPr="00FC49D2">
        <w:rPr>
          <w:b/>
          <w:bCs/>
          <w:color w:val="548DD4" w:themeColor="text2" w:themeTint="99"/>
        </w:rPr>
        <w:t>chaque</w:t>
      </w:r>
      <w:proofErr w:type="spellEnd"/>
      <w:r w:rsidR="00FC49D2" w:rsidRPr="00FC49D2">
        <w:rPr>
          <w:b/>
          <w:bCs/>
          <w:color w:val="548DD4" w:themeColor="text2" w:themeTint="99"/>
        </w:rPr>
        <w:t xml:space="preserve"> </w:t>
      </w:r>
      <w:proofErr w:type="spellStart"/>
      <w:r w:rsidR="00FC49D2" w:rsidRPr="00FC49D2">
        <w:rPr>
          <w:b/>
          <w:bCs/>
          <w:color w:val="548DD4" w:themeColor="text2" w:themeTint="99"/>
        </w:rPr>
        <w:t>opération</w:t>
      </w:r>
      <w:proofErr w:type="spellEnd"/>
      <w:r w:rsidR="00FC49D2" w:rsidRPr="00FC49D2">
        <w:rPr>
          <w:b/>
          <w:bCs/>
          <w:color w:val="548DD4" w:themeColor="text2" w:themeTint="99"/>
        </w:rPr>
        <w:t xml:space="preserve"> CRUD</w:t>
      </w:r>
      <w:r w:rsidRPr="00197B81">
        <w:rPr>
          <w:b/>
          <w:bCs/>
          <w:color w:val="548DD4" w:themeColor="text2" w:themeTint="99"/>
        </w:rPr>
        <w:t>:</w:t>
      </w:r>
    </w:p>
    <w:p w14:paraId="042A2A07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>&lt;!DOCTYPE html&gt;</w:t>
      </w:r>
    </w:p>
    <w:p w14:paraId="609AFE0C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>&lt;html lang="</w:t>
      </w:r>
      <w:proofErr w:type="spellStart"/>
      <w:r w:rsidRPr="00E37229">
        <w:rPr>
          <w:highlight w:val="lightGray"/>
        </w:rPr>
        <w:t>fr</w:t>
      </w:r>
      <w:proofErr w:type="spellEnd"/>
      <w:r w:rsidRPr="00E37229">
        <w:rPr>
          <w:highlight w:val="lightGray"/>
        </w:rPr>
        <w:t>"&gt;</w:t>
      </w:r>
    </w:p>
    <w:p w14:paraId="3510F258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>&lt;head&gt;</w:t>
      </w:r>
    </w:p>
    <w:p w14:paraId="662DE798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&lt;meta charset="UTF-8"&gt;</w:t>
      </w:r>
    </w:p>
    <w:p w14:paraId="0A1A92F4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&lt;title&gt;Gestion des Salles&lt;/title&gt;</w:t>
      </w:r>
    </w:p>
    <w:p w14:paraId="38846139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>&lt;/head&gt;</w:t>
      </w:r>
    </w:p>
    <w:p w14:paraId="4992A598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>&lt;body&gt;</w:t>
      </w:r>
    </w:p>
    <w:p w14:paraId="19E7828D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&lt;h2&gt;</w:t>
      </w:r>
      <w:proofErr w:type="spellStart"/>
      <w:r w:rsidRPr="00E37229">
        <w:rPr>
          <w:highlight w:val="lightGray"/>
        </w:rPr>
        <w:t>Ajouter</w:t>
      </w:r>
      <w:proofErr w:type="spellEnd"/>
      <w:r w:rsidRPr="00E37229">
        <w:rPr>
          <w:highlight w:val="lightGray"/>
        </w:rPr>
        <w:t xml:space="preserve"> </w:t>
      </w:r>
      <w:proofErr w:type="spellStart"/>
      <w:r w:rsidRPr="00E37229">
        <w:rPr>
          <w:highlight w:val="lightGray"/>
        </w:rPr>
        <w:t>une</w:t>
      </w:r>
      <w:proofErr w:type="spellEnd"/>
      <w:r w:rsidRPr="00E37229">
        <w:rPr>
          <w:highlight w:val="lightGray"/>
        </w:rPr>
        <w:t xml:space="preserve"> salle&lt;/h2&gt;</w:t>
      </w:r>
    </w:p>
    <w:p w14:paraId="618815E4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&lt;input type="text" id="name" placeholder="Nom de la salle"&gt;</w:t>
      </w:r>
    </w:p>
    <w:p w14:paraId="3CBCAE49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&lt;input type="number" id="capacity" placeholder="</w:t>
      </w:r>
      <w:proofErr w:type="spellStart"/>
      <w:r w:rsidRPr="00E37229">
        <w:rPr>
          <w:highlight w:val="lightGray"/>
        </w:rPr>
        <w:t>Capacité</w:t>
      </w:r>
      <w:proofErr w:type="spellEnd"/>
      <w:r w:rsidRPr="00E37229">
        <w:rPr>
          <w:highlight w:val="lightGray"/>
        </w:rPr>
        <w:t>"&gt;</w:t>
      </w:r>
    </w:p>
    <w:p w14:paraId="2D76F3EC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&lt;button onclick="</w:t>
      </w:r>
      <w:proofErr w:type="spellStart"/>
      <w:r w:rsidRPr="00E37229">
        <w:rPr>
          <w:highlight w:val="lightGray"/>
        </w:rPr>
        <w:t>createRoom</w:t>
      </w:r>
      <w:proofErr w:type="spellEnd"/>
      <w:r w:rsidRPr="00E37229">
        <w:rPr>
          <w:highlight w:val="lightGray"/>
        </w:rPr>
        <w:t>()"&gt;</w:t>
      </w:r>
      <w:proofErr w:type="spellStart"/>
      <w:r w:rsidRPr="00E37229">
        <w:rPr>
          <w:highlight w:val="lightGray"/>
        </w:rPr>
        <w:t>Ajouter</w:t>
      </w:r>
      <w:proofErr w:type="spellEnd"/>
      <w:r w:rsidRPr="00E37229">
        <w:rPr>
          <w:highlight w:val="lightGray"/>
        </w:rPr>
        <w:t>&lt;/button&gt;</w:t>
      </w:r>
    </w:p>
    <w:p w14:paraId="47787090" w14:textId="77777777" w:rsidR="00E37229" w:rsidRPr="00E37229" w:rsidRDefault="00E37229" w:rsidP="00E37229">
      <w:pPr>
        <w:rPr>
          <w:highlight w:val="lightGray"/>
        </w:rPr>
      </w:pPr>
    </w:p>
    <w:p w14:paraId="72831741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&lt;h2&gt;</w:t>
      </w:r>
      <w:proofErr w:type="spellStart"/>
      <w:r w:rsidRPr="00E37229">
        <w:rPr>
          <w:highlight w:val="lightGray"/>
        </w:rPr>
        <w:t>Liste</w:t>
      </w:r>
      <w:proofErr w:type="spellEnd"/>
      <w:r w:rsidRPr="00E37229">
        <w:rPr>
          <w:highlight w:val="lightGray"/>
        </w:rPr>
        <w:t xml:space="preserve"> des salles&lt;/h2&gt;</w:t>
      </w:r>
    </w:p>
    <w:p w14:paraId="2A201BBD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&lt;button onclick="</w:t>
      </w:r>
      <w:proofErr w:type="spellStart"/>
      <w:r w:rsidRPr="00E37229">
        <w:rPr>
          <w:highlight w:val="lightGray"/>
        </w:rPr>
        <w:t>listRooms</w:t>
      </w:r>
      <w:proofErr w:type="spellEnd"/>
      <w:r w:rsidRPr="00E37229">
        <w:rPr>
          <w:highlight w:val="lightGray"/>
        </w:rPr>
        <w:t>()"&gt;</w:t>
      </w:r>
      <w:proofErr w:type="spellStart"/>
      <w:r w:rsidRPr="00E37229">
        <w:rPr>
          <w:highlight w:val="lightGray"/>
        </w:rPr>
        <w:t>Actualiser</w:t>
      </w:r>
      <w:proofErr w:type="spellEnd"/>
      <w:r w:rsidRPr="00E37229">
        <w:rPr>
          <w:highlight w:val="lightGray"/>
        </w:rPr>
        <w:t>&lt;/button&gt;</w:t>
      </w:r>
    </w:p>
    <w:p w14:paraId="2CD4F6B5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lastRenderedPageBreak/>
        <w:t xml:space="preserve">  &lt;ul id="</w:t>
      </w:r>
      <w:proofErr w:type="spellStart"/>
      <w:r w:rsidRPr="00E37229">
        <w:rPr>
          <w:highlight w:val="lightGray"/>
        </w:rPr>
        <w:t>roomList</w:t>
      </w:r>
      <w:proofErr w:type="spellEnd"/>
      <w:r w:rsidRPr="00E37229">
        <w:rPr>
          <w:highlight w:val="lightGray"/>
        </w:rPr>
        <w:t>"&gt;&lt;/ul&gt;</w:t>
      </w:r>
    </w:p>
    <w:p w14:paraId="01093774" w14:textId="77777777" w:rsidR="00E37229" w:rsidRPr="00E37229" w:rsidRDefault="00E37229" w:rsidP="00E37229">
      <w:pPr>
        <w:rPr>
          <w:highlight w:val="lightGray"/>
        </w:rPr>
      </w:pPr>
    </w:p>
    <w:p w14:paraId="59A10B5F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&lt;script&gt;</w:t>
      </w:r>
    </w:p>
    <w:p w14:paraId="7330560B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function </w:t>
      </w:r>
      <w:proofErr w:type="spellStart"/>
      <w:proofErr w:type="gramStart"/>
      <w:r w:rsidRPr="00E37229">
        <w:rPr>
          <w:highlight w:val="lightGray"/>
        </w:rPr>
        <w:t>listRooms</w:t>
      </w:r>
      <w:proofErr w:type="spellEnd"/>
      <w:r w:rsidRPr="00E37229">
        <w:rPr>
          <w:highlight w:val="lightGray"/>
        </w:rPr>
        <w:t>(</w:t>
      </w:r>
      <w:proofErr w:type="gramEnd"/>
      <w:r w:rsidRPr="00E37229">
        <w:rPr>
          <w:highlight w:val="lightGray"/>
        </w:rPr>
        <w:t>) {</w:t>
      </w:r>
    </w:p>
    <w:p w14:paraId="2061DCB5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fetch('http://localhost:8000/</w:t>
      </w:r>
      <w:proofErr w:type="spellStart"/>
      <w:r w:rsidRPr="00E37229">
        <w:rPr>
          <w:highlight w:val="lightGray"/>
        </w:rPr>
        <w:t>api</w:t>
      </w:r>
      <w:proofErr w:type="spellEnd"/>
      <w:r w:rsidRPr="00E37229">
        <w:rPr>
          <w:highlight w:val="lightGray"/>
        </w:rPr>
        <w:t>/rooms')</w:t>
      </w:r>
    </w:p>
    <w:p w14:paraId="655CD734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</w:t>
      </w:r>
      <w:proofErr w:type="gramStart"/>
      <w:r w:rsidRPr="00E37229">
        <w:rPr>
          <w:highlight w:val="lightGray"/>
        </w:rPr>
        <w:t>.then</w:t>
      </w:r>
      <w:proofErr w:type="gramEnd"/>
      <w:r w:rsidRPr="00E37229">
        <w:rPr>
          <w:highlight w:val="lightGray"/>
        </w:rPr>
        <w:t xml:space="preserve">(response =&gt; </w:t>
      </w:r>
      <w:proofErr w:type="spellStart"/>
      <w:proofErr w:type="gramStart"/>
      <w:r w:rsidRPr="00E37229">
        <w:rPr>
          <w:highlight w:val="lightGray"/>
        </w:rPr>
        <w:t>response.json</w:t>
      </w:r>
      <w:proofErr w:type="spellEnd"/>
      <w:proofErr w:type="gramEnd"/>
      <w:r w:rsidRPr="00E37229">
        <w:rPr>
          <w:highlight w:val="lightGray"/>
        </w:rPr>
        <w:t>())</w:t>
      </w:r>
    </w:p>
    <w:p w14:paraId="35B8E2B9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</w:t>
      </w:r>
      <w:proofErr w:type="gramStart"/>
      <w:r w:rsidRPr="00E37229">
        <w:rPr>
          <w:highlight w:val="lightGray"/>
        </w:rPr>
        <w:t>.then</w:t>
      </w:r>
      <w:proofErr w:type="gramEnd"/>
      <w:r w:rsidRPr="00E37229">
        <w:rPr>
          <w:highlight w:val="lightGray"/>
        </w:rPr>
        <w:t>(data =&gt; {</w:t>
      </w:r>
    </w:p>
    <w:p w14:paraId="10DE9E37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  const list = </w:t>
      </w:r>
      <w:proofErr w:type="spellStart"/>
      <w:proofErr w:type="gramStart"/>
      <w:r w:rsidRPr="00E37229">
        <w:rPr>
          <w:highlight w:val="lightGray"/>
        </w:rPr>
        <w:t>data.map</w:t>
      </w:r>
      <w:proofErr w:type="spellEnd"/>
      <w:r w:rsidRPr="00E37229">
        <w:rPr>
          <w:highlight w:val="lightGray"/>
        </w:rPr>
        <w:t>(</w:t>
      </w:r>
      <w:proofErr w:type="gramEnd"/>
      <w:r w:rsidRPr="00E37229">
        <w:rPr>
          <w:highlight w:val="lightGray"/>
        </w:rPr>
        <w:t>room =&gt; `</w:t>
      </w:r>
    </w:p>
    <w:p w14:paraId="476850A3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    &lt;li&gt;</w:t>
      </w:r>
    </w:p>
    <w:p w14:paraId="07EA60F3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      ${room.name} (${</w:t>
      </w:r>
      <w:proofErr w:type="spellStart"/>
      <w:proofErr w:type="gramStart"/>
      <w:r w:rsidRPr="00E37229">
        <w:rPr>
          <w:highlight w:val="lightGray"/>
        </w:rPr>
        <w:t>room.capacity</w:t>
      </w:r>
      <w:proofErr w:type="spellEnd"/>
      <w:proofErr w:type="gramEnd"/>
      <w:r w:rsidRPr="00E37229">
        <w:rPr>
          <w:highlight w:val="lightGray"/>
        </w:rPr>
        <w:t>} places)</w:t>
      </w:r>
    </w:p>
    <w:p w14:paraId="4595F4B0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      &lt;button onclick="</w:t>
      </w:r>
      <w:proofErr w:type="spellStart"/>
      <w:r w:rsidRPr="00E37229">
        <w:rPr>
          <w:highlight w:val="lightGray"/>
        </w:rPr>
        <w:t>deleteRoom</w:t>
      </w:r>
      <w:proofErr w:type="spellEnd"/>
      <w:r w:rsidRPr="00E37229">
        <w:rPr>
          <w:highlight w:val="lightGray"/>
        </w:rPr>
        <w:t>(${room.id})"&gt;</w:t>
      </w:r>
      <w:proofErr w:type="spellStart"/>
      <w:r w:rsidRPr="00E37229">
        <w:rPr>
          <w:highlight w:val="lightGray"/>
        </w:rPr>
        <w:t>Supprimer</w:t>
      </w:r>
      <w:proofErr w:type="spellEnd"/>
      <w:r w:rsidRPr="00E37229">
        <w:rPr>
          <w:highlight w:val="lightGray"/>
        </w:rPr>
        <w:t>&lt;/button&gt;</w:t>
      </w:r>
    </w:p>
    <w:p w14:paraId="24D8D66F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      &lt;button onclick="</w:t>
      </w:r>
      <w:proofErr w:type="spellStart"/>
      <w:r w:rsidRPr="00E37229">
        <w:rPr>
          <w:highlight w:val="lightGray"/>
        </w:rPr>
        <w:t>updateRoom</w:t>
      </w:r>
      <w:proofErr w:type="spellEnd"/>
      <w:r w:rsidRPr="00E37229">
        <w:rPr>
          <w:highlight w:val="lightGray"/>
        </w:rPr>
        <w:t>(${room.id}, '${room.name}', ${</w:t>
      </w:r>
      <w:proofErr w:type="spellStart"/>
      <w:proofErr w:type="gramStart"/>
      <w:r w:rsidRPr="00E37229">
        <w:rPr>
          <w:highlight w:val="lightGray"/>
        </w:rPr>
        <w:t>room.capacity</w:t>
      </w:r>
      <w:proofErr w:type="spellEnd"/>
      <w:proofErr w:type="gramEnd"/>
      <w:r w:rsidRPr="00E37229">
        <w:rPr>
          <w:highlight w:val="lightGray"/>
        </w:rPr>
        <w:t>})"&gt;Modifier&lt;/button&gt;</w:t>
      </w:r>
    </w:p>
    <w:p w14:paraId="2DA739A4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    &lt;/li&gt;`</w:t>
      </w:r>
      <w:proofErr w:type="gramStart"/>
      <w:r w:rsidRPr="00E37229">
        <w:rPr>
          <w:highlight w:val="lightGray"/>
        </w:rPr>
        <w:t>).join</w:t>
      </w:r>
      <w:proofErr w:type="gramEnd"/>
      <w:r w:rsidRPr="00E37229">
        <w:rPr>
          <w:highlight w:val="lightGray"/>
        </w:rPr>
        <w:t>('');</w:t>
      </w:r>
    </w:p>
    <w:p w14:paraId="035B0FD7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  </w:t>
      </w:r>
      <w:proofErr w:type="spellStart"/>
      <w:proofErr w:type="gramStart"/>
      <w:r w:rsidRPr="00E37229">
        <w:rPr>
          <w:highlight w:val="lightGray"/>
        </w:rPr>
        <w:t>document.getElementById</w:t>
      </w:r>
      <w:proofErr w:type="spellEnd"/>
      <w:proofErr w:type="gramEnd"/>
      <w:r w:rsidRPr="00E37229">
        <w:rPr>
          <w:highlight w:val="lightGray"/>
        </w:rPr>
        <w:t>("</w:t>
      </w:r>
      <w:proofErr w:type="spellStart"/>
      <w:r w:rsidRPr="00E37229">
        <w:rPr>
          <w:highlight w:val="lightGray"/>
        </w:rPr>
        <w:t>roomList</w:t>
      </w:r>
      <w:proofErr w:type="spellEnd"/>
      <w:r w:rsidRPr="00E37229">
        <w:rPr>
          <w:highlight w:val="lightGray"/>
        </w:rPr>
        <w:t>"</w:t>
      </w:r>
      <w:proofErr w:type="gramStart"/>
      <w:r w:rsidRPr="00E37229">
        <w:rPr>
          <w:highlight w:val="lightGray"/>
        </w:rPr>
        <w:t>).</w:t>
      </w:r>
      <w:proofErr w:type="spellStart"/>
      <w:r w:rsidRPr="00E37229">
        <w:rPr>
          <w:highlight w:val="lightGray"/>
        </w:rPr>
        <w:t>innerHTML</w:t>
      </w:r>
      <w:proofErr w:type="spellEnd"/>
      <w:proofErr w:type="gramEnd"/>
      <w:r w:rsidRPr="00E37229">
        <w:rPr>
          <w:highlight w:val="lightGray"/>
        </w:rPr>
        <w:t xml:space="preserve"> = list;</w:t>
      </w:r>
    </w:p>
    <w:p w14:paraId="577B549D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});</w:t>
      </w:r>
    </w:p>
    <w:p w14:paraId="4A1BCD67" w14:textId="502B1E6B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}</w:t>
      </w:r>
    </w:p>
    <w:p w14:paraId="52AA9544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function </w:t>
      </w:r>
      <w:proofErr w:type="spellStart"/>
      <w:proofErr w:type="gramStart"/>
      <w:r w:rsidRPr="00E37229">
        <w:rPr>
          <w:highlight w:val="lightGray"/>
        </w:rPr>
        <w:t>createRoom</w:t>
      </w:r>
      <w:proofErr w:type="spellEnd"/>
      <w:r w:rsidRPr="00E37229">
        <w:rPr>
          <w:highlight w:val="lightGray"/>
        </w:rPr>
        <w:t>(</w:t>
      </w:r>
      <w:proofErr w:type="gramEnd"/>
      <w:r w:rsidRPr="00E37229">
        <w:rPr>
          <w:highlight w:val="lightGray"/>
        </w:rPr>
        <w:t>) {</w:t>
      </w:r>
    </w:p>
    <w:p w14:paraId="752D2E63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const name = </w:t>
      </w:r>
      <w:proofErr w:type="spellStart"/>
      <w:proofErr w:type="gramStart"/>
      <w:r w:rsidRPr="00E37229">
        <w:rPr>
          <w:highlight w:val="lightGray"/>
        </w:rPr>
        <w:t>document.getElementById</w:t>
      </w:r>
      <w:proofErr w:type="spellEnd"/>
      <w:proofErr w:type="gramEnd"/>
      <w:r w:rsidRPr="00E37229">
        <w:rPr>
          <w:highlight w:val="lightGray"/>
        </w:rPr>
        <w:t>("name").value;</w:t>
      </w:r>
    </w:p>
    <w:p w14:paraId="61598040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const capacity = </w:t>
      </w:r>
      <w:proofErr w:type="spellStart"/>
      <w:proofErr w:type="gramStart"/>
      <w:r w:rsidRPr="00E37229">
        <w:rPr>
          <w:highlight w:val="lightGray"/>
        </w:rPr>
        <w:t>document.getElementById</w:t>
      </w:r>
      <w:proofErr w:type="spellEnd"/>
      <w:proofErr w:type="gramEnd"/>
      <w:r w:rsidRPr="00E37229">
        <w:rPr>
          <w:highlight w:val="lightGray"/>
        </w:rPr>
        <w:t>("capacity").value;</w:t>
      </w:r>
    </w:p>
    <w:p w14:paraId="419A13DB" w14:textId="77777777" w:rsidR="00E37229" w:rsidRPr="00E37229" w:rsidRDefault="00E37229" w:rsidP="00E37229">
      <w:pPr>
        <w:rPr>
          <w:highlight w:val="lightGray"/>
        </w:rPr>
      </w:pPr>
    </w:p>
    <w:p w14:paraId="4EF89505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</w:t>
      </w:r>
      <w:proofErr w:type="gramStart"/>
      <w:r w:rsidRPr="00E37229">
        <w:rPr>
          <w:highlight w:val="lightGray"/>
        </w:rPr>
        <w:t>fetch(</w:t>
      </w:r>
      <w:proofErr w:type="gramEnd"/>
      <w:r w:rsidRPr="00E37229">
        <w:rPr>
          <w:highlight w:val="lightGray"/>
        </w:rPr>
        <w:t>'http://localhost:8000/</w:t>
      </w:r>
      <w:proofErr w:type="spellStart"/>
      <w:r w:rsidRPr="00E37229">
        <w:rPr>
          <w:highlight w:val="lightGray"/>
        </w:rPr>
        <w:t>api</w:t>
      </w:r>
      <w:proofErr w:type="spellEnd"/>
      <w:r w:rsidRPr="00E37229">
        <w:rPr>
          <w:highlight w:val="lightGray"/>
        </w:rPr>
        <w:t>/rooms', {</w:t>
      </w:r>
    </w:p>
    <w:p w14:paraId="3179C034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method: 'POST',</w:t>
      </w:r>
    </w:p>
    <w:p w14:paraId="26CF4723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headers: </w:t>
      </w:r>
      <w:proofErr w:type="gramStart"/>
      <w:r w:rsidRPr="00E37229">
        <w:rPr>
          <w:highlight w:val="lightGray"/>
        </w:rPr>
        <w:t>{ '</w:t>
      </w:r>
      <w:proofErr w:type="gramEnd"/>
      <w:r w:rsidRPr="00E37229">
        <w:rPr>
          <w:highlight w:val="lightGray"/>
        </w:rPr>
        <w:t>Content-Type': 'application/</w:t>
      </w:r>
      <w:proofErr w:type="spellStart"/>
      <w:r w:rsidRPr="00E37229">
        <w:rPr>
          <w:highlight w:val="lightGray"/>
        </w:rPr>
        <w:t>json</w:t>
      </w:r>
      <w:proofErr w:type="spellEnd"/>
      <w:proofErr w:type="gramStart"/>
      <w:r w:rsidRPr="00E37229">
        <w:rPr>
          <w:highlight w:val="lightGray"/>
        </w:rPr>
        <w:t>' }</w:t>
      </w:r>
      <w:proofErr w:type="gramEnd"/>
      <w:r w:rsidRPr="00E37229">
        <w:rPr>
          <w:highlight w:val="lightGray"/>
        </w:rPr>
        <w:t>,</w:t>
      </w:r>
    </w:p>
    <w:p w14:paraId="78E8BEB0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body: </w:t>
      </w:r>
      <w:proofErr w:type="spellStart"/>
      <w:r w:rsidRPr="00E37229">
        <w:rPr>
          <w:highlight w:val="lightGray"/>
        </w:rPr>
        <w:t>JSON.stringify</w:t>
      </w:r>
      <w:proofErr w:type="spellEnd"/>
      <w:proofErr w:type="gramStart"/>
      <w:r w:rsidRPr="00E37229">
        <w:rPr>
          <w:highlight w:val="lightGray"/>
        </w:rPr>
        <w:t>({ name</w:t>
      </w:r>
      <w:proofErr w:type="gramEnd"/>
      <w:r w:rsidRPr="00E37229">
        <w:rPr>
          <w:highlight w:val="lightGray"/>
        </w:rPr>
        <w:t xml:space="preserve">, </w:t>
      </w:r>
      <w:proofErr w:type="gramStart"/>
      <w:r w:rsidRPr="00E37229">
        <w:rPr>
          <w:highlight w:val="lightGray"/>
        </w:rPr>
        <w:t>capacity }</w:t>
      </w:r>
      <w:proofErr w:type="gramEnd"/>
      <w:r w:rsidRPr="00E37229">
        <w:rPr>
          <w:highlight w:val="lightGray"/>
        </w:rPr>
        <w:t>)</w:t>
      </w:r>
    </w:p>
    <w:p w14:paraId="13E84FE4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})</w:t>
      </w:r>
    </w:p>
    <w:p w14:paraId="524D8B4F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lastRenderedPageBreak/>
        <w:t xml:space="preserve">      </w:t>
      </w:r>
      <w:proofErr w:type="gramStart"/>
      <w:r w:rsidRPr="00E37229">
        <w:rPr>
          <w:highlight w:val="lightGray"/>
        </w:rPr>
        <w:t>.then</w:t>
      </w:r>
      <w:proofErr w:type="gramEnd"/>
      <w:r w:rsidRPr="00E37229">
        <w:rPr>
          <w:highlight w:val="lightGray"/>
        </w:rPr>
        <w:t xml:space="preserve">(response =&gt; </w:t>
      </w:r>
      <w:proofErr w:type="spellStart"/>
      <w:proofErr w:type="gramStart"/>
      <w:r w:rsidRPr="00E37229">
        <w:rPr>
          <w:highlight w:val="lightGray"/>
        </w:rPr>
        <w:t>response.json</w:t>
      </w:r>
      <w:proofErr w:type="spellEnd"/>
      <w:proofErr w:type="gramEnd"/>
      <w:r w:rsidRPr="00E37229">
        <w:rPr>
          <w:highlight w:val="lightGray"/>
        </w:rPr>
        <w:t>())</w:t>
      </w:r>
    </w:p>
    <w:p w14:paraId="03E6395C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</w:t>
      </w:r>
      <w:proofErr w:type="gramStart"/>
      <w:r w:rsidRPr="00E37229">
        <w:rPr>
          <w:highlight w:val="lightGray"/>
        </w:rPr>
        <w:t>.then</w:t>
      </w:r>
      <w:proofErr w:type="gramEnd"/>
      <w:r w:rsidRPr="00E37229">
        <w:rPr>
          <w:highlight w:val="lightGray"/>
        </w:rPr>
        <w:t>(data =&gt; {</w:t>
      </w:r>
    </w:p>
    <w:p w14:paraId="323321DD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</w:t>
      </w:r>
      <w:proofErr w:type="gramStart"/>
      <w:r w:rsidRPr="00E37229">
        <w:rPr>
          <w:highlight w:val="lightGray"/>
        </w:rPr>
        <w:t>alert(</w:t>
      </w:r>
      <w:proofErr w:type="gramEnd"/>
      <w:r w:rsidRPr="00E37229">
        <w:rPr>
          <w:highlight w:val="lightGray"/>
        </w:rPr>
        <w:t xml:space="preserve">"Salle </w:t>
      </w:r>
      <w:proofErr w:type="spellStart"/>
      <w:proofErr w:type="gramStart"/>
      <w:r w:rsidRPr="00E37229">
        <w:rPr>
          <w:highlight w:val="lightGray"/>
        </w:rPr>
        <w:t>ajoutée</w:t>
      </w:r>
      <w:proofErr w:type="spellEnd"/>
      <w:r w:rsidRPr="00E37229">
        <w:rPr>
          <w:highlight w:val="lightGray"/>
        </w:rPr>
        <w:t xml:space="preserve"> !</w:t>
      </w:r>
      <w:proofErr w:type="gramEnd"/>
      <w:r w:rsidRPr="00E37229">
        <w:rPr>
          <w:highlight w:val="lightGray"/>
        </w:rPr>
        <w:t>");</w:t>
      </w:r>
    </w:p>
    <w:p w14:paraId="6EA6F1E6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</w:t>
      </w:r>
      <w:proofErr w:type="spellStart"/>
      <w:proofErr w:type="gramStart"/>
      <w:r w:rsidRPr="00E37229">
        <w:rPr>
          <w:highlight w:val="lightGray"/>
        </w:rPr>
        <w:t>listRooms</w:t>
      </w:r>
      <w:proofErr w:type="spellEnd"/>
      <w:r w:rsidRPr="00E37229">
        <w:rPr>
          <w:highlight w:val="lightGray"/>
        </w:rPr>
        <w:t>(</w:t>
      </w:r>
      <w:proofErr w:type="gramEnd"/>
      <w:r w:rsidRPr="00E37229">
        <w:rPr>
          <w:highlight w:val="lightGray"/>
        </w:rPr>
        <w:t>);</w:t>
      </w:r>
    </w:p>
    <w:p w14:paraId="159B03DC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});</w:t>
      </w:r>
    </w:p>
    <w:p w14:paraId="6A826C60" w14:textId="213AE15D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}</w:t>
      </w:r>
    </w:p>
    <w:p w14:paraId="7FD53698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function </w:t>
      </w:r>
      <w:proofErr w:type="spellStart"/>
      <w:r w:rsidRPr="00E37229">
        <w:rPr>
          <w:highlight w:val="lightGray"/>
        </w:rPr>
        <w:t>deleteRoom</w:t>
      </w:r>
      <w:proofErr w:type="spellEnd"/>
      <w:r w:rsidRPr="00E37229">
        <w:rPr>
          <w:highlight w:val="lightGray"/>
        </w:rPr>
        <w:t>(id) {</w:t>
      </w:r>
    </w:p>
    <w:p w14:paraId="319C5CE1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fetch(`http://localhost:8000/</w:t>
      </w:r>
      <w:proofErr w:type="spellStart"/>
      <w:r w:rsidRPr="00E37229">
        <w:rPr>
          <w:highlight w:val="lightGray"/>
        </w:rPr>
        <w:t>api</w:t>
      </w:r>
      <w:proofErr w:type="spellEnd"/>
      <w:r w:rsidRPr="00E37229">
        <w:rPr>
          <w:highlight w:val="lightGray"/>
        </w:rPr>
        <w:t>/rooms/${id}`, {</w:t>
      </w:r>
    </w:p>
    <w:p w14:paraId="56A400B9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method: 'DELETE'</w:t>
      </w:r>
    </w:p>
    <w:p w14:paraId="6CBCA301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})</w:t>
      </w:r>
    </w:p>
    <w:p w14:paraId="1BC6497D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</w:t>
      </w:r>
      <w:proofErr w:type="gramStart"/>
      <w:r w:rsidRPr="00E37229">
        <w:rPr>
          <w:highlight w:val="lightGray"/>
        </w:rPr>
        <w:t>.then</w:t>
      </w:r>
      <w:proofErr w:type="gramEnd"/>
      <w:r w:rsidRPr="00E37229">
        <w:rPr>
          <w:highlight w:val="lightGray"/>
        </w:rPr>
        <w:t xml:space="preserve">(response =&gt; </w:t>
      </w:r>
      <w:proofErr w:type="spellStart"/>
      <w:proofErr w:type="gramStart"/>
      <w:r w:rsidRPr="00E37229">
        <w:rPr>
          <w:highlight w:val="lightGray"/>
        </w:rPr>
        <w:t>response.json</w:t>
      </w:r>
      <w:proofErr w:type="spellEnd"/>
      <w:proofErr w:type="gramEnd"/>
      <w:r w:rsidRPr="00E37229">
        <w:rPr>
          <w:highlight w:val="lightGray"/>
        </w:rPr>
        <w:t>())</w:t>
      </w:r>
    </w:p>
    <w:p w14:paraId="20FDF816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</w:t>
      </w:r>
      <w:proofErr w:type="gramStart"/>
      <w:r w:rsidRPr="00E37229">
        <w:rPr>
          <w:highlight w:val="lightGray"/>
        </w:rPr>
        <w:t>.then</w:t>
      </w:r>
      <w:proofErr w:type="gramEnd"/>
      <w:r w:rsidRPr="00E37229">
        <w:rPr>
          <w:highlight w:val="lightGray"/>
        </w:rPr>
        <w:t>(data =&gt; {</w:t>
      </w:r>
    </w:p>
    <w:p w14:paraId="4A2315E5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alert(</w:t>
      </w:r>
      <w:proofErr w:type="spellStart"/>
      <w:proofErr w:type="gramStart"/>
      <w:r w:rsidRPr="00E37229">
        <w:rPr>
          <w:highlight w:val="lightGray"/>
        </w:rPr>
        <w:t>data.message</w:t>
      </w:r>
      <w:proofErr w:type="spellEnd"/>
      <w:proofErr w:type="gramEnd"/>
      <w:r w:rsidRPr="00E37229">
        <w:rPr>
          <w:highlight w:val="lightGray"/>
        </w:rPr>
        <w:t>);</w:t>
      </w:r>
    </w:p>
    <w:p w14:paraId="3F0BCAFB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</w:t>
      </w:r>
      <w:proofErr w:type="spellStart"/>
      <w:proofErr w:type="gramStart"/>
      <w:r w:rsidRPr="00E37229">
        <w:rPr>
          <w:highlight w:val="lightGray"/>
        </w:rPr>
        <w:t>listRooms</w:t>
      </w:r>
      <w:proofErr w:type="spellEnd"/>
      <w:r w:rsidRPr="00E37229">
        <w:rPr>
          <w:highlight w:val="lightGray"/>
        </w:rPr>
        <w:t>(</w:t>
      </w:r>
      <w:proofErr w:type="gramEnd"/>
      <w:r w:rsidRPr="00E37229">
        <w:rPr>
          <w:highlight w:val="lightGray"/>
        </w:rPr>
        <w:t>);</w:t>
      </w:r>
    </w:p>
    <w:p w14:paraId="4276E264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});</w:t>
      </w:r>
    </w:p>
    <w:p w14:paraId="253A14EB" w14:textId="6AE4753D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}</w:t>
      </w:r>
    </w:p>
    <w:p w14:paraId="24F60FB9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function </w:t>
      </w:r>
      <w:proofErr w:type="spellStart"/>
      <w:proofErr w:type="gramStart"/>
      <w:r w:rsidRPr="00E37229">
        <w:rPr>
          <w:highlight w:val="lightGray"/>
        </w:rPr>
        <w:t>updateRoom</w:t>
      </w:r>
      <w:proofErr w:type="spellEnd"/>
      <w:r w:rsidRPr="00E37229">
        <w:rPr>
          <w:highlight w:val="lightGray"/>
        </w:rPr>
        <w:t>(</w:t>
      </w:r>
      <w:proofErr w:type="gramEnd"/>
      <w:r w:rsidRPr="00E37229">
        <w:rPr>
          <w:highlight w:val="lightGray"/>
        </w:rPr>
        <w:t xml:space="preserve">id, </w:t>
      </w:r>
      <w:proofErr w:type="spellStart"/>
      <w:r w:rsidRPr="00E37229">
        <w:rPr>
          <w:highlight w:val="lightGray"/>
        </w:rPr>
        <w:t>currentName</w:t>
      </w:r>
      <w:proofErr w:type="spellEnd"/>
      <w:r w:rsidRPr="00E37229">
        <w:rPr>
          <w:highlight w:val="lightGray"/>
        </w:rPr>
        <w:t xml:space="preserve">, </w:t>
      </w:r>
      <w:proofErr w:type="spellStart"/>
      <w:r w:rsidRPr="00E37229">
        <w:rPr>
          <w:highlight w:val="lightGray"/>
        </w:rPr>
        <w:t>currentCapacity</w:t>
      </w:r>
      <w:proofErr w:type="spellEnd"/>
      <w:r w:rsidRPr="00E37229">
        <w:rPr>
          <w:highlight w:val="lightGray"/>
        </w:rPr>
        <w:t>) {</w:t>
      </w:r>
    </w:p>
    <w:p w14:paraId="0EC5F2DE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const </w:t>
      </w:r>
      <w:proofErr w:type="spellStart"/>
      <w:r w:rsidRPr="00E37229">
        <w:rPr>
          <w:highlight w:val="lightGray"/>
        </w:rPr>
        <w:t>newName</w:t>
      </w:r>
      <w:proofErr w:type="spellEnd"/>
      <w:r w:rsidRPr="00E37229">
        <w:rPr>
          <w:highlight w:val="lightGray"/>
        </w:rPr>
        <w:t xml:space="preserve"> = </w:t>
      </w:r>
      <w:proofErr w:type="gramStart"/>
      <w:r w:rsidRPr="00E37229">
        <w:rPr>
          <w:highlight w:val="lightGray"/>
        </w:rPr>
        <w:t>prompt(</w:t>
      </w:r>
      <w:proofErr w:type="gramEnd"/>
      <w:r w:rsidRPr="00E37229">
        <w:rPr>
          <w:highlight w:val="lightGray"/>
        </w:rPr>
        <w:t xml:space="preserve">"Nouveau </w:t>
      </w:r>
      <w:proofErr w:type="gramStart"/>
      <w:r w:rsidRPr="00E37229">
        <w:rPr>
          <w:highlight w:val="lightGray"/>
        </w:rPr>
        <w:t>nom :</w:t>
      </w:r>
      <w:proofErr w:type="gramEnd"/>
      <w:r w:rsidRPr="00E37229">
        <w:rPr>
          <w:highlight w:val="lightGray"/>
        </w:rPr>
        <w:t xml:space="preserve">", </w:t>
      </w:r>
      <w:proofErr w:type="spellStart"/>
      <w:r w:rsidRPr="00E37229">
        <w:rPr>
          <w:highlight w:val="lightGray"/>
        </w:rPr>
        <w:t>currentName</w:t>
      </w:r>
      <w:proofErr w:type="spellEnd"/>
      <w:r w:rsidRPr="00E37229">
        <w:rPr>
          <w:highlight w:val="lightGray"/>
        </w:rPr>
        <w:t>);</w:t>
      </w:r>
    </w:p>
    <w:p w14:paraId="5B02ED23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const </w:t>
      </w:r>
      <w:proofErr w:type="spellStart"/>
      <w:r w:rsidRPr="00E37229">
        <w:rPr>
          <w:highlight w:val="lightGray"/>
        </w:rPr>
        <w:t>newCapacity</w:t>
      </w:r>
      <w:proofErr w:type="spellEnd"/>
      <w:r w:rsidRPr="00E37229">
        <w:rPr>
          <w:highlight w:val="lightGray"/>
        </w:rPr>
        <w:t xml:space="preserve"> = </w:t>
      </w:r>
      <w:proofErr w:type="gramStart"/>
      <w:r w:rsidRPr="00E37229">
        <w:rPr>
          <w:highlight w:val="lightGray"/>
        </w:rPr>
        <w:t>prompt(</w:t>
      </w:r>
      <w:proofErr w:type="gramEnd"/>
      <w:r w:rsidRPr="00E37229">
        <w:rPr>
          <w:highlight w:val="lightGray"/>
        </w:rPr>
        <w:t xml:space="preserve">"Nouvelle </w:t>
      </w:r>
      <w:proofErr w:type="spellStart"/>
      <w:proofErr w:type="gramStart"/>
      <w:r w:rsidRPr="00E37229">
        <w:rPr>
          <w:highlight w:val="lightGray"/>
        </w:rPr>
        <w:t>capacité</w:t>
      </w:r>
      <w:proofErr w:type="spellEnd"/>
      <w:r w:rsidRPr="00E37229">
        <w:rPr>
          <w:highlight w:val="lightGray"/>
        </w:rPr>
        <w:t xml:space="preserve"> :</w:t>
      </w:r>
      <w:proofErr w:type="gramEnd"/>
      <w:r w:rsidRPr="00E37229">
        <w:rPr>
          <w:highlight w:val="lightGray"/>
        </w:rPr>
        <w:t xml:space="preserve">", </w:t>
      </w:r>
      <w:proofErr w:type="spellStart"/>
      <w:r w:rsidRPr="00E37229">
        <w:rPr>
          <w:highlight w:val="lightGray"/>
        </w:rPr>
        <w:t>currentCapacity</w:t>
      </w:r>
      <w:proofErr w:type="spellEnd"/>
      <w:r w:rsidRPr="00E37229">
        <w:rPr>
          <w:highlight w:val="lightGray"/>
        </w:rPr>
        <w:t>);</w:t>
      </w:r>
    </w:p>
    <w:p w14:paraId="1A50444A" w14:textId="77777777" w:rsidR="00E37229" w:rsidRPr="00E37229" w:rsidRDefault="00E37229" w:rsidP="00E37229">
      <w:pPr>
        <w:rPr>
          <w:highlight w:val="lightGray"/>
        </w:rPr>
      </w:pPr>
    </w:p>
    <w:p w14:paraId="145885EE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fetch(`http://localhost:8000/</w:t>
      </w:r>
      <w:proofErr w:type="spellStart"/>
      <w:r w:rsidRPr="00E37229">
        <w:rPr>
          <w:highlight w:val="lightGray"/>
        </w:rPr>
        <w:t>api</w:t>
      </w:r>
      <w:proofErr w:type="spellEnd"/>
      <w:r w:rsidRPr="00E37229">
        <w:rPr>
          <w:highlight w:val="lightGray"/>
        </w:rPr>
        <w:t>/rooms/${id}`, {</w:t>
      </w:r>
    </w:p>
    <w:p w14:paraId="2316B409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method: 'PUT',</w:t>
      </w:r>
    </w:p>
    <w:p w14:paraId="39057611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headers: </w:t>
      </w:r>
      <w:proofErr w:type="gramStart"/>
      <w:r w:rsidRPr="00E37229">
        <w:rPr>
          <w:highlight w:val="lightGray"/>
        </w:rPr>
        <w:t>{ '</w:t>
      </w:r>
      <w:proofErr w:type="gramEnd"/>
      <w:r w:rsidRPr="00E37229">
        <w:rPr>
          <w:highlight w:val="lightGray"/>
        </w:rPr>
        <w:t>Content-Type': 'application/</w:t>
      </w:r>
      <w:proofErr w:type="spellStart"/>
      <w:r w:rsidRPr="00E37229">
        <w:rPr>
          <w:highlight w:val="lightGray"/>
        </w:rPr>
        <w:t>json</w:t>
      </w:r>
      <w:proofErr w:type="spellEnd"/>
      <w:proofErr w:type="gramStart"/>
      <w:r w:rsidRPr="00E37229">
        <w:rPr>
          <w:highlight w:val="lightGray"/>
        </w:rPr>
        <w:t>' }</w:t>
      </w:r>
      <w:proofErr w:type="gramEnd"/>
      <w:r w:rsidRPr="00E37229">
        <w:rPr>
          <w:highlight w:val="lightGray"/>
        </w:rPr>
        <w:t>,</w:t>
      </w:r>
    </w:p>
    <w:p w14:paraId="218F37E1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body: </w:t>
      </w:r>
      <w:proofErr w:type="spellStart"/>
      <w:r w:rsidRPr="00E37229">
        <w:rPr>
          <w:highlight w:val="lightGray"/>
        </w:rPr>
        <w:t>JSON.stringify</w:t>
      </w:r>
      <w:proofErr w:type="spellEnd"/>
      <w:proofErr w:type="gramStart"/>
      <w:r w:rsidRPr="00E37229">
        <w:rPr>
          <w:highlight w:val="lightGray"/>
        </w:rPr>
        <w:t>({ name</w:t>
      </w:r>
      <w:proofErr w:type="gramEnd"/>
      <w:r w:rsidRPr="00E37229">
        <w:rPr>
          <w:highlight w:val="lightGray"/>
        </w:rPr>
        <w:t xml:space="preserve">: </w:t>
      </w:r>
      <w:proofErr w:type="spellStart"/>
      <w:r w:rsidRPr="00E37229">
        <w:rPr>
          <w:highlight w:val="lightGray"/>
        </w:rPr>
        <w:t>newName</w:t>
      </w:r>
      <w:proofErr w:type="spellEnd"/>
      <w:r w:rsidRPr="00E37229">
        <w:rPr>
          <w:highlight w:val="lightGray"/>
        </w:rPr>
        <w:t xml:space="preserve">, capacity: </w:t>
      </w:r>
      <w:proofErr w:type="spellStart"/>
      <w:r w:rsidRPr="00E37229">
        <w:rPr>
          <w:highlight w:val="lightGray"/>
        </w:rPr>
        <w:t>parseInt</w:t>
      </w:r>
      <w:proofErr w:type="spellEnd"/>
      <w:r w:rsidRPr="00E37229">
        <w:rPr>
          <w:highlight w:val="lightGray"/>
        </w:rPr>
        <w:t>(</w:t>
      </w:r>
      <w:proofErr w:type="spellStart"/>
      <w:r w:rsidRPr="00E37229">
        <w:rPr>
          <w:highlight w:val="lightGray"/>
        </w:rPr>
        <w:t>newCapacity</w:t>
      </w:r>
      <w:proofErr w:type="spellEnd"/>
      <w:proofErr w:type="gramStart"/>
      <w:r w:rsidRPr="00E37229">
        <w:rPr>
          <w:highlight w:val="lightGray"/>
        </w:rPr>
        <w:t>) }</w:t>
      </w:r>
      <w:proofErr w:type="gramEnd"/>
      <w:r w:rsidRPr="00E37229">
        <w:rPr>
          <w:highlight w:val="lightGray"/>
        </w:rPr>
        <w:t>)</w:t>
      </w:r>
    </w:p>
    <w:p w14:paraId="0E5F7414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})</w:t>
      </w:r>
    </w:p>
    <w:p w14:paraId="7EF4E5B9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</w:t>
      </w:r>
      <w:proofErr w:type="gramStart"/>
      <w:r w:rsidRPr="00E37229">
        <w:rPr>
          <w:highlight w:val="lightGray"/>
        </w:rPr>
        <w:t>.then</w:t>
      </w:r>
      <w:proofErr w:type="gramEnd"/>
      <w:r w:rsidRPr="00E37229">
        <w:rPr>
          <w:highlight w:val="lightGray"/>
        </w:rPr>
        <w:t xml:space="preserve">(response =&gt; </w:t>
      </w:r>
      <w:proofErr w:type="spellStart"/>
      <w:proofErr w:type="gramStart"/>
      <w:r w:rsidRPr="00E37229">
        <w:rPr>
          <w:highlight w:val="lightGray"/>
        </w:rPr>
        <w:t>response.json</w:t>
      </w:r>
      <w:proofErr w:type="spellEnd"/>
      <w:proofErr w:type="gramEnd"/>
      <w:r w:rsidRPr="00E37229">
        <w:rPr>
          <w:highlight w:val="lightGray"/>
        </w:rPr>
        <w:t>())</w:t>
      </w:r>
    </w:p>
    <w:p w14:paraId="141DEED5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lastRenderedPageBreak/>
        <w:t xml:space="preserve">      </w:t>
      </w:r>
      <w:proofErr w:type="gramStart"/>
      <w:r w:rsidRPr="00E37229">
        <w:rPr>
          <w:highlight w:val="lightGray"/>
        </w:rPr>
        <w:t>.then</w:t>
      </w:r>
      <w:proofErr w:type="gramEnd"/>
      <w:r w:rsidRPr="00E37229">
        <w:rPr>
          <w:highlight w:val="lightGray"/>
        </w:rPr>
        <w:t>(data =&gt; {</w:t>
      </w:r>
    </w:p>
    <w:p w14:paraId="5B602856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</w:t>
      </w:r>
      <w:proofErr w:type="gramStart"/>
      <w:r w:rsidRPr="00E37229">
        <w:rPr>
          <w:highlight w:val="lightGray"/>
        </w:rPr>
        <w:t>alert(</w:t>
      </w:r>
      <w:proofErr w:type="gramEnd"/>
      <w:r w:rsidRPr="00E37229">
        <w:rPr>
          <w:highlight w:val="lightGray"/>
        </w:rPr>
        <w:t xml:space="preserve">"Salle mise à </w:t>
      </w:r>
      <w:proofErr w:type="gramStart"/>
      <w:r w:rsidRPr="00E37229">
        <w:rPr>
          <w:highlight w:val="lightGray"/>
        </w:rPr>
        <w:t>jour !</w:t>
      </w:r>
      <w:proofErr w:type="gramEnd"/>
      <w:r w:rsidRPr="00E37229">
        <w:rPr>
          <w:highlight w:val="lightGray"/>
        </w:rPr>
        <w:t>");</w:t>
      </w:r>
    </w:p>
    <w:p w14:paraId="12F8459C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  </w:t>
      </w:r>
      <w:proofErr w:type="spellStart"/>
      <w:proofErr w:type="gramStart"/>
      <w:r w:rsidRPr="00E37229">
        <w:rPr>
          <w:highlight w:val="lightGray"/>
        </w:rPr>
        <w:t>listRooms</w:t>
      </w:r>
      <w:proofErr w:type="spellEnd"/>
      <w:r w:rsidRPr="00E37229">
        <w:rPr>
          <w:highlight w:val="lightGray"/>
        </w:rPr>
        <w:t>(</w:t>
      </w:r>
      <w:proofErr w:type="gramEnd"/>
      <w:r w:rsidRPr="00E37229">
        <w:rPr>
          <w:highlight w:val="lightGray"/>
        </w:rPr>
        <w:t>);</w:t>
      </w:r>
    </w:p>
    <w:p w14:paraId="59932765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  });</w:t>
      </w:r>
    </w:p>
    <w:p w14:paraId="2E642E6E" w14:textId="597297CD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}</w:t>
      </w:r>
    </w:p>
    <w:p w14:paraId="040409AA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  </w:t>
      </w:r>
      <w:proofErr w:type="spellStart"/>
      <w:proofErr w:type="gramStart"/>
      <w:r w:rsidRPr="00E37229">
        <w:rPr>
          <w:highlight w:val="lightGray"/>
        </w:rPr>
        <w:t>listRooms</w:t>
      </w:r>
      <w:proofErr w:type="spellEnd"/>
      <w:r w:rsidRPr="00E37229">
        <w:rPr>
          <w:highlight w:val="lightGray"/>
        </w:rPr>
        <w:t>(</w:t>
      </w:r>
      <w:proofErr w:type="gramEnd"/>
      <w:r w:rsidRPr="00E37229">
        <w:rPr>
          <w:highlight w:val="lightGray"/>
        </w:rPr>
        <w:t>);</w:t>
      </w:r>
    </w:p>
    <w:p w14:paraId="29F38245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 xml:space="preserve">  &lt;/script&gt;</w:t>
      </w:r>
    </w:p>
    <w:p w14:paraId="7DD95DCA" w14:textId="77777777" w:rsidR="00E37229" w:rsidRPr="00E37229" w:rsidRDefault="00E37229" w:rsidP="00E37229">
      <w:pPr>
        <w:rPr>
          <w:highlight w:val="lightGray"/>
        </w:rPr>
      </w:pPr>
      <w:r w:rsidRPr="00E37229">
        <w:rPr>
          <w:highlight w:val="lightGray"/>
        </w:rPr>
        <w:t>&lt;/body&gt;</w:t>
      </w:r>
    </w:p>
    <w:p w14:paraId="6E8DED6C" w14:textId="55DA3D7F" w:rsidR="00E37229" w:rsidRDefault="00E37229" w:rsidP="00E37229">
      <w:r w:rsidRPr="00E37229">
        <w:rPr>
          <w:highlight w:val="lightGray"/>
        </w:rPr>
        <w:t>&lt;/html&gt;</w:t>
      </w:r>
    </w:p>
    <w:p w14:paraId="5B28B1C1" w14:textId="46223545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color w:val="548DD4" w:themeColor="text2" w:themeTint="99"/>
        </w:rPr>
        <w:t>4-</w:t>
      </w:r>
      <w:r w:rsidRPr="00E37229">
        <w:rPr>
          <w:color w:val="548DD4" w:themeColor="text2" w:themeTint="99"/>
        </w:rPr>
        <w:t xml:space="preserve">Créer </w:t>
      </w:r>
      <w:proofErr w:type="spellStart"/>
      <w:r w:rsidRPr="00E37229">
        <w:rPr>
          <w:color w:val="548DD4" w:themeColor="text2" w:themeTint="99"/>
        </w:rPr>
        <w:t>une</w:t>
      </w:r>
      <w:proofErr w:type="spellEnd"/>
      <w:r w:rsidRPr="00E37229">
        <w:rPr>
          <w:color w:val="548DD4" w:themeColor="text2" w:themeTint="99"/>
        </w:rPr>
        <w:t xml:space="preserve"> interface </w:t>
      </w:r>
      <w:proofErr w:type="spellStart"/>
      <w:r w:rsidRPr="00E37229">
        <w:rPr>
          <w:color w:val="548DD4" w:themeColor="text2" w:themeTint="99"/>
        </w:rPr>
        <w:t>utilisateur</w:t>
      </w:r>
      <w:proofErr w:type="spellEnd"/>
      <w:r w:rsidRPr="00E37229">
        <w:rPr>
          <w:color w:val="548DD4" w:themeColor="text2" w:themeTint="99"/>
        </w:rPr>
        <w:t xml:space="preserve"> simple</w:t>
      </w:r>
      <w:r w:rsidRPr="00E37229">
        <w:rPr>
          <w:color w:val="548DD4" w:themeColor="text2" w:themeTint="99"/>
        </w:rPr>
        <w:t>:</w:t>
      </w:r>
      <w:r w:rsidR="00000000" w:rsidRPr="00E37229">
        <w:rPr>
          <w:color w:val="548DD4" w:themeColor="text2" w:themeTint="99"/>
        </w:rPr>
        <w:br/>
      </w:r>
    </w:p>
    <w:p w14:paraId="4338155A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>&lt;!DOCTYPE html&gt;</w:t>
      </w:r>
    </w:p>
    <w:p w14:paraId="5997E82C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>&lt;html lang="</w:t>
      </w:r>
      <w:proofErr w:type="spellStart"/>
      <w:r w:rsidRPr="00E37229">
        <w:rPr>
          <w:b/>
          <w:bCs/>
          <w:color w:val="000000" w:themeColor="text1"/>
          <w:highlight w:val="lightGray"/>
        </w:rPr>
        <w:t>fr</w:t>
      </w:r>
      <w:proofErr w:type="spellEnd"/>
      <w:r w:rsidRPr="00E37229">
        <w:rPr>
          <w:b/>
          <w:bCs/>
          <w:color w:val="000000" w:themeColor="text1"/>
          <w:highlight w:val="lightGray"/>
        </w:rPr>
        <w:t>"&gt;</w:t>
      </w:r>
    </w:p>
    <w:p w14:paraId="33B2CEF4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>&lt;head&gt;</w:t>
      </w:r>
    </w:p>
    <w:p w14:paraId="6DBA40DA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&lt;meta charset="UTF-8"&gt;</w:t>
      </w:r>
    </w:p>
    <w:p w14:paraId="1D56DFB6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&lt;title&gt;Interface de Gestion des Salles&lt;/title&gt;</w:t>
      </w:r>
    </w:p>
    <w:p w14:paraId="28D10DFA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&lt;style&gt;</w:t>
      </w:r>
    </w:p>
    <w:p w14:paraId="771206E2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body </w:t>
      </w:r>
      <w:proofErr w:type="gramStart"/>
      <w:r w:rsidRPr="00E37229">
        <w:rPr>
          <w:b/>
          <w:bCs/>
          <w:color w:val="000000" w:themeColor="text1"/>
          <w:highlight w:val="lightGray"/>
        </w:rPr>
        <w:t>{ font</w:t>
      </w:r>
      <w:proofErr w:type="gramEnd"/>
      <w:r w:rsidRPr="00E37229">
        <w:rPr>
          <w:b/>
          <w:bCs/>
          <w:color w:val="000000" w:themeColor="text1"/>
          <w:highlight w:val="lightGray"/>
        </w:rPr>
        <w:t>-family: Arial, sans-serif; padding: 20px</w:t>
      </w:r>
      <w:proofErr w:type="gramStart"/>
      <w:r w:rsidRPr="00E37229">
        <w:rPr>
          <w:b/>
          <w:bCs/>
          <w:color w:val="000000" w:themeColor="text1"/>
          <w:highlight w:val="lightGray"/>
        </w:rPr>
        <w:t>; }</w:t>
      </w:r>
      <w:proofErr w:type="gramEnd"/>
    </w:p>
    <w:p w14:paraId="099F0EDB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input, button </w:t>
      </w:r>
      <w:proofErr w:type="gramStart"/>
      <w:r w:rsidRPr="00E37229">
        <w:rPr>
          <w:b/>
          <w:bCs/>
          <w:color w:val="000000" w:themeColor="text1"/>
          <w:highlight w:val="lightGray"/>
        </w:rPr>
        <w:t>{ margin</w:t>
      </w:r>
      <w:proofErr w:type="gramEnd"/>
      <w:r w:rsidRPr="00E37229">
        <w:rPr>
          <w:b/>
          <w:bCs/>
          <w:color w:val="000000" w:themeColor="text1"/>
          <w:highlight w:val="lightGray"/>
        </w:rPr>
        <w:t>: 5px</w:t>
      </w:r>
      <w:proofErr w:type="gramStart"/>
      <w:r w:rsidRPr="00E37229">
        <w:rPr>
          <w:b/>
          <w:bCs/>
          <w:color w:val="000000" w:themeColor="text1"/>
          <w:highlight w:val="lightGray"/>
        </w:rPr>
        <w:t>; }</w:t>
      </w:r>
      <w:proofErr w:type="gramEnd"/>
    </w:p>
    <w:p w14:paraId="360999B0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table </w:t>
      </w:r>
      <w:proofErr w:type="gramStart"/>
      <w:r w:rsidRPr="00E37229">
        <w:rPr>
          <w:b/>
          <w:bCs/>
          <w:color w:val="000000" w:themeColor="text1"/>
          <w:highlight w:val="lightGray"/>
        </w:rPr>
        <w:t>{ border</w:t>
      </w:r>
      <w:proofErr w:type="gramEnd"/>
      <w:r w:rsidRPr="00E37229">
        <w:rPr>
          <w:b/>
          <w:bCs/>
          <w:color w:val="000000" w:themeColor="text1"/>
          <w:highlight w:val="lightGray"/>
        </w:rPr>
        <w:t>-collapse: collapse; margin-top: 20px</w:t>
      </w:r>
      <w:proofErr w:type="gramStart"/>
      <w:r w:rsidRPr="00E37229">
        <w:rPr>
          <w:b/>
          <w:bCs/>
          <w:color w:val="000000" w:themeColor="text1"/>
          <w:highlight w:val="lightGray"/>
        </w:rPr>
        <w:t>; }</w:t>
      </w:r>
      <w:proofErr w:type="gramEnd"/>
    </w:p>
    <w:p w14:paraId="2959BC45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</w:t>
      </w:r>
      <w:proofErr w:type="spellStart"/>
      <w:r w:rsidRPr="00E37229">
        <w:rPr>
          <w:b/>
          <w:bCs/>
          <w:color w:val="000000" w:themeColor="text1"/>
          <w:highlight w:val="lightGray"/>
        </w:rPr>
        <w:t>th</w:t>
      </w:r>
      <w:proofErr w:type="spellEnd"/>
      <w:r w:rsidRPr="00E37229">
        <w:rPr>
          <w:b/>
          <w:bCs/>
          <w:color w:val="000000" w:themeColor="text1"/>
          <w:highlight w:val="lightGray"/>
        </w:rPr>
        <w:t xml:space="preserve">, td </w:t>
      </w:r>
      <w:proofErr w:type="gramStart"/>
      <w:r w:rsidRPr="00E37229">
        <w:rPr>
          <w:b/>
          <w:bCs/>
          <w:color w:val="000000" w:themeColor="text1"/>
          <w:highlight w:val="lightGray"/>
        </w:rPr>
        <w:t>{ border</w:t>
      </w:r>
      <w:proofErr w:type="gramEnd"/>
      <w:r w:rsidRPr="00E37229">
        <w:rPr>
          <w:b/>
          <w:bCs/>
          <w:color w:val="000000" w:themeColor="text1"/>
          <w:highlight w:val="lightGray"/>
        </w:rPr>
        <w:t>: 1px solid #aaa; padding: 10px; text-align: left</w:t>
      </w:r>
      <w:proofErr w:type="gramStart"/>
      <w:r w:rsidRPr="00E37229">
        <w:rPr>
          <w:b/>
          <w:bCs/>
          <w:color w:val="000000" w:themeColor="text1"/>
          <w:highlight w:val="lightGray"/>
        </w:rPr>
        <w:t>; }</w:t>
      </w:r>
      <w:proofErr w:type="gramEnd"/>
    </w:p>
    <w:p w14:paraId="729879E8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&lt;/style&gt;</w:t>
      </w:r>
    </w:p>
    <w:p w14:paraId="5E89A720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>&lt;/head&gt;</w:t>
      </w:r>
    </w:p>
    <w:p w14:paraId="61DD5B8D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>&lt;body&gt;</w:t>
      </w:r>
    </w:p>
    <w:p w14:paraId="040E23C4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</w:p>
    <w:p w14:paraId="2D7ECD21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&lt;h1&gt;Gestion des Salles&lt;/h1&gt;</w:t>
      </w:r>
    </w:p>
    <w:p w14:paraId="749023EE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</w:p>
    <w:p w14:paraId="58BF6376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&lt;h3&gt;</w:t>
      </w:r>
      <w:r w:rsidRPr="00E37229">
        <w:rPr>
          <w:rFonts w:ascii="Segoe UI Emoji" w:hAnsi="Segoe UI Emoji" w:cs="Segoe UI Emoji"/>
          <w:b/>
          <w:bCs/>
          <w:color w:val="000000" w:themeColor="text1"/>
          <w:highlight w:val="lightGray"/>
        </w:rPr>
        <w:t>➕</w:t>
      </w:r>
      <w:r w:rsidRPr="00E37229">
        <w:rPr>
          <w:b/>
          <w:bCs/>
          <w:color w:val="000000" w:themeColor="text1"/>
          <w:highlight w:val="lightGray"/>
        </w:rPr>
        <w:t xml:space="preserve"> </w:t>
      </w:r>
      <w:proofErr w:type="spellStart"/>
      <w:r w:rsidRPr="00E37229">
        <w:rPr>
          <w:b/>
          <w:bCs/>
          <w:color w:val="000000" w:themeColor="text1"/>
          <w:highlight w:val="lightGray"/>
        </w:rPr>
        <w:t>Ajouter</w:t>
      </w:r>
      <w:proofErr w:type="spellEnd"/>
      <w:r w:rsidRPr="00E37229">
        <w:rPr>
          <w:b/>
          <w:bCs/>
          <w:color w:val="000000" w:themeColor="text1"/>
          <w:highlight w:val="lightGray"/>
        </w:rPr>
        <w:t xml:space="preserve"> </w:t>
      </w:r>
      <w:proofErr w:type="spellStart"/>
      <w:r w:rsidRPr="00E37229">
        <w:rPr>
          <w:b/>
          <w:bCs/>
          <w:color w:val="000000" w:themeColor="text1"/>
          <w:highlight w:val="lightGray"/>
        </w:rPr>
        <w:t>une</w:t>
      </w:r>
      <w:proofErr w:type="spellEnd"/>
      <w:r w:rsidRPr="00E37229">
        <w:rPr>
          <w:b/>
          <w:bCs/>
          <w:color w:val="000000" w:themeColor="text1"/>
          <w:highlight w:val="lightGray"/>
        </w:rPr>
        <w:t xml:space="preserve"> nouvelle salle&lt;/h3&gt;</w:t>
      </w:r>
    </w:p>
    <w:p w14:paraId="41578567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&lt;input type="text" id="</w:t>
      </w:r>
      <w:proofErr w:type="spellStart"/>
      <w:r w:rsidRPr="00E37229">
        <w:rPr>
          <w:b/>
          <w:bCs/>
          <w:color w:val="000000" w:themeColor="text1"/>
          <w:highlight w:val="lightGray"/>
        </w:rPr>
        <w:t>roomName</w:t>
      </w:r>
      <w:proofErr w:type="spellEnd"/>
      <w:r w:rsidRPr="00E37229">
        <w:rPr>
          <w:b/>
          <w:bCs/>
          <w:color w:val="000000" w:themeColor="text1"/>
          <w:highlight w:val="lightGray"/>
        </w:rPr>
        <w:t>" placeholder="Nom"&gt;</w:t>
      </w:r>
    </w:p>
    <w:p w14:paraId="55A58A99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&lt;input type="number" id="</w:t>
      </w:r>
      <w:proofErr w:type="spellStart"/>
      <w:r w:rsidRPr="00E37229">
        <w:rPr>
          <w:b/>
          <w:bCs/>
          <w:color w:val="000000" w:themeColor="text1"/>
          <w:highlight w:val="lightGray"/>
        </w:rPr>
        <w:t>roomCapacity</w:t>
      </w:r>
      <w:proofErr w:type="spellEnd"/>
      <w:r w:rsidRPr="00E37229">
        <w:rPr>
          <w:b/>
          <w:bCs/>
          <w:color w:val="000000" w:themeColor="text1"/>
          <w:highlight w:val="lightGray"/>
        </w:rPr>
        <w:t>" placeholder="</w:t>
      </w:r>
      <w:proofErr w:type="spellStart"/>
      <w:r w:rsidRPr="00E37229">
        <w:rPr>
          <w:b/>
          <w:bCs/>
          <w:color w:val="000000" w:themeColor="text1"/>
          <w:highlight w:val="lightGray"/>
        </w:rPr>
        <w:t>Capacité</w:t>
      </w:r>
      <w:proofErr w:type="spellEnd"/>
      <w:r w:rsidRPr="00E37229">
        <w:rPr>
          <w:b/>
          <w:bCs/>
          <w:color w:val="000000" w:themeColor="text1"/>
          <w:highlight w:val="lightGray"/>
        </w:rPr>
        <w:t>"&gt;</w:t>
      </w:r>
    </w:p>
    <w:p w14:paraId="4AC2E2AD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&lt;button onclick="</w:t>
      </w:r>
      <w:proofErr w:type="spellStart"/>
      <w:r w:rsidRPr="00E37229">
        <w:rPr>
          <w:b/>
          <w:bCs/>
          <w:color w:val="000000" w:themeColor="text1"/>
          <w:highlight w:val="lightGray"/>
        </w:rPr>
        <w:t>createRoom</w:t>
      </w:r>
      <w:proofErr w:type="spellEnd"/>
      <w:r w:rsidRPr="00E37229">
        <w:rPr>
          <w:b/>
          <w:bCs/>
          <w:color w:val="000000" w:themeColor="text1"/>
          <w:highlight w:val="lightGray"/>
        </w:rPr>
        <w:t>()"&gt;</w:t>
      </w:r>
      <w:proofErr w:type="spellStart"/>
      <w:r w:rsidRPr="00E37229">
        <w:rPr>
          <w:b/>
          <w:bCs/>
          <w:color w:val="000000" w:themeColor="text1"/>
          <w:highlight w:val="lightGray"/>
        </w:rPr>
        <w:t>Ajouter</w:t>
      </w:r>
      <w:proofErr w:type="spellEnd"/>
      <w:r w:rsidRPr="00E37229">
        <w:rPr>
          <w:b/>
          <w:bCs/>
          <w:color w:val="000000" w:themeColor="text1"/>
          <w:highlight w:val="lightGray"/>
        </w:rPr>
        <w:t>&lt;/button&gt;</w:t>
      </w:r>
    </w:p>
    <w:p w14:paraId="317EF18C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</w:p>
    <w:p w14:paraId="6E055482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&lt;h3&gt;</w:t>
      </w:r>
      <w:r w:rsidRPr="00E37229">
        <w:rPr>
          <w:rFonts w:ascii="Segoe UI Emoji" w:hAnsi="Segoe UI Emoji" w:cs="Segoe UI Emoji"/>
          <w:b/>
          <w:bCs/>
          <w:color w:val="000000" w:themeColor="text1"/>
          <w:highlight w:val="lightGray"/>
        </w:rPr>
        <w:t>📋</w:t>
      </w:r>
      <w:r w:rsidRPr="00E37229">
        <w:rPr>
          <w:b/>
          <w:bCs/>
          <w:color w:val="000000" w:themeColor="text1"/>
          <w:highlight w:val="lightGray"/>
        </w:rPr>
        <w:t xml:space="preserve"> </w:t>
      </w:r>
      <w:proofErr w:type="spellStart"/>
      <w:r w:rsidRPr="00E37229">
        <w:rPr>
          <w:b/>
          <w:bCs/>
          <w:color w:val="000000" w:themeColor="text1"/>
          <w:highlight w:val="lightGray"/>
        </w:rPr>
        <w:t>Liste</w:t>
      </w:r>
      <w:proofErr w:type="spellEnd"/>
      <w:r w:rsidRPr="00E37229">
        <w:rPr>
          <w:b/>
          <w:bCs/>
          <w:color w:val="000000" w:themeColor="text1"/>
          <w:highlight w:val="lightGray"/>
        </w:rPr>
        <w:t xml:space="preserve"> des salles&lt;/h3&gt;</w:t>
      </w:r>
    </w:p>
    <w:p w14:paraId="5D87F876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&lt;table id="</w:t>
      </w:r>
      <w:proofErr w:type="spellStart"/>
      <w:r w:rsidRPr="00E37229">
        <w:rPr>
          <w:b/>
          <w:bCs/>
          <w:color w:val="000000" w:themeColor="text1"/>
          <w:highlight w:val="lightGray"/>
        </w:rPr>
        <w:t>roomTable</w:t>
      </w:r>
      <w:proofErr w:type="spellEnd"/>
      <w:r w:rsidRPr="00E37229">
        <w:rPr>
          <w:b/>
          <w:bCs/>
          <w:color w:val="000000" w:themeColor="text1"/>
          <w:highlight w:val="lightGray"/>
        </w:rPr>
        <w:t>"&gt;</w:t>
      </w:r>
    </w:p>
    <w:p w14:paraId="44539CCF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&lt;</w:t>
      </w:r>
      <w:proofErr w:type="spellStart"/>
      <w:r w:rsidRPr="00E37229">
        <w:rPr>
          <w:b/>
          <w:bCs/>
          <w:color w:val="000000" w:themeColor="text1"/>
          <w:highlight w:val="lightGray"/>
        </w:rPr>
        <w:t>thead</w:t>
      </w:r>
      <w:proofErr w:type="spellEnd"/>
      <w:r w:rsidRPr="00E37229">
        <w:rPr>
          <w:b/>
          <w:bCs/>
          <w:color w:val="000000" w:themeColor="text1"/>
          <w:highlight w:val="lightGray"/>
        </w:rPr>
        <w:t>&gt;</w:t>
      </w:r>
    </w:p>
    <w:p w14:paraId="56B39826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&lt;tr&gt;</w:t>
      </w:r>
    </w:p>
    <w:p w14:paraId="42E0D9AC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&lt;</w:t>
      </w:r>
      <w:proofErr w:type="spellStart"/>
      <w:r w:rsidRPr="00E37229">
        <w:rPr>
          <w:b/>
          <w:bCs/>
          <w:color w:val="000000" w:themeColor="text1"/>
          <w:highlight w:val="lightGray"/>
        </w:rPr>
        <w:t>th</w:t>
      </w:r>
      <w:proofErr w:type="spellEnd"/>
      <w:r w:rsidRPr="00E37229">
        <w:rPr>
          <w:b/>
          <w:bCs/>
          <w:color w:val="000000" w:themeColor="text1"/>
          <w:highlight w:val="lightGray"/>
        </w:rPr>
        <w:t>&gt;Nom&lt;/</w:t>
      </w:r>
      <w:proofErr w:type="spellStart"/>
      <w:r w:rsidRPr="00E37229">
        <w:rPr>
          <w:b/>
          <w:bCs/>
          <w:color w:val="000000" w:themeColor="text1"/>
          <w:highlight w:val="lightGray"/>
        </w:rPr>
        <w:t>th</w:t>
      </w:r>
      <w:proofErr w:type="spellEnd"/>
      <w:r w:rsidRPr="00E37229">
        <w:rPr>
          <w:b/>
          <w:bCs/>
          <w:color w:val="000000" w:themeColor="text1"/>
          <w:highlight w:val="lightGray"/>
        </w:rPr>
        <w:t>&gt;</w:t>
      </w:r>
    </w:p>
    <w:p w14:paraId="470B7C97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&lt;</w:t>
      </w:r>
      <w:proofErr w:type="spellStart"/>
      <w:r w:rsidRPr="00E37229">
        <w:rPr>
          <w:b/>
          <w:bCs/>
          <w:color w:val="000000" w:themeColor="text1"/>
          <w:highlight w:val="lightGray"/>
        </w:rPr>
        <w:t>th</w:t>
      </w:r>
      <w:proofErr w:type="spellEnd"/>
      <w:r w:rsidRPr="00E37229">
        <w:rPr>
          <w:b/>
          <w:bCs/>
          <w:color w:val="000000" w:themeColor="text1"/>
          <w:highlight w:val="lightGray"/>
        </w:rPr>
        <w:t>&gt;</w:t>
      </w:r>
      <w:proofErr w:type="spellStart"/>
      <w:r w:rsidRPr="00E37229">
        <w:rPr>
          <w:b/>
          <w:bCs/>
          <w:color w:val="000000" w:themeColor="text1"/>
          <w:highlight w:val="lightGray"/>
        </w:rPr>
        <w:t>Capacité</w:t>
      </w:r>
      <w:proofErr w:type="spellEnd"/>
      <w:r w:rsidRPr="00E37229">
        <w:rPr>
          <w:b/>
          <w:bCs/>
          <w:color w:val="000000" w:themeColor="text1"/>
          <w:highlight w:val="lightGray"/>
        </w:rPr>
        <w:t>&lt;/</w:t>
      </w:r>
      <w:proofErr w:type="spellStart"/>
      <w:r w:rsidRPr="00E37229">
        <w:rPr>
          <w:b/>
          <w:bCs/>
          <w:color w:val="000000" w:themeColor="text1"/>
          <w:highlight w:val="lightGray"/>
        </w:rPr>
        <w:t>th</w:t>
      </w:r>
      <w:proofErr w:type="spellEnd"/>
      <w:r w:rsidRPr="00E37229">
        <w:rPr>
          <w:b/>
          <w:bCs/>
          <w:color w:val="000000" w:themeColor="text1"/>
          <w:highlight w:val="lightGray"/>
        </w:rPr>
        <w:t>&gt;</w:t>
      </w:r>
    </w:p>
    <w:p w14:paraId="1EB79648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&lt;</w:t>
      </w:r>
      <w:proofErr w:type="spellStart"/>
      <w:r w:rsidRPr="00E37229">
        <w:rPr>
          <w:b/>
          <w:bCs/>
          <w:color w:val="000000" w:themeColor="text1"/>
          <w:highlight w:val="lightGray"/>
        </w:rPr>
        <w:t>th</w:t>
      </w:r>
      <w:proofErr w:type="spellEnd"/>
      <w:r w:rsidRPr="00E37229">
        <w:rPr>
          <w:b/>
          <w:bCs/>
          <w:color w:val="000000" w:themeColor="text1"/>
          <w:highlight w:val="lightGray"/>
        </w:rPr>
        <w:t>&gt;Actions&lt;/</w:t>
      </w:r>
      <w:proofErr w:type="spellStart"/>
      <w:r w:rsidRPr="00E37229">
        <w:rPr>
          <w:b/>
          <w:bCs/>
          <w:color w:val="000000" w:themeColor="text1"/>
          <w:highlight w:val="lightGray"/>
        </w:rPr>
        <w:t>th</w:t>
      </w:r>
      <w:proofErr w:type="spellEnd"/>
      <w:r w:rsidRPr="00E37229">
        <w:rPr>
          <w:b/>
          <w:bCs/>
          <w:color w:val="000000" w:themeColor="text1"/>
          <w:highlight w:val="lightGray"/>
        </w:rPr>
        <w:t>&gt;</w:t>
      </w:r>
    </w:p>
    <w:p w14:paraId="040D1171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&lt;/tr&gt;</w:t>
      </w:r>
    </w:p>
    <w:p w14:paraId="0462C1E5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&lt;/</w:t>
      </w:r>
      <w:proofErr w:type="spellStart"/>
      <w:r w:rsidRPr="00E37229">
        <w:rPr>
          <w:b/>
          <w:bCs/>
          <w:color w:val="000000" w:themeColor="text1"/>
          <w:highlight w:val="lightGray"/>
        </w:rPr>
        <w:t>thead</w:t>
      </w:r>
      <w:proofErr w:type="spellEnd"/>
      <w:r w:rsidRPr="00E37229">
        <w:rPr>
          <w:b/>
          <w:bCs/>
          <w:color w:val="000000" w:themeColor="text1"/>
          <w:highlight w:val="lightGray"/>
        </w:rPr>
        <w:t>&gt;</w:t>
      </w:r>
    </w:p>
    <w:p w14:paraId="5BB51740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&lt;</w:t>
      </w:r>
      <w:proofErr w:type="spellStart"/>
      <w:r w:rsidRPr="00E37229">
        <w:rPr>
          <w:b/>
          <w:bCs/>
          <w:color w:val="000000" w:themeColor="text1"/>
          <w:highlight w:val="lightGray"/>
        </w:rPr>
        <w:t>tbody</w:t>
      </w:r>
      <w:proofErr w:type="spellEnd"/>
      <w:r w:rsidRPr="00E37229">
        <w:rPr>
          <w:b/>
          <w:bCs/>
          <w:color w:val="000000" w:themeColor="text1"/>
          <w:highlight w:val="lightGray"/>
        </w:rPr>
        <w:t>&gt;&lt;/</w:t>
      </w:r>
      <w:proofErr w:type="spellStart"/>
      <w:r w:rsidRPr="00E37229">
        <w:rPr>
          <w:b/>
          <w:bCs/>
          <w:color w:val="000000" w:themeColor="text1"/>
          <w:highlight w:val="lightGray"/>
        </w:rPr>
        <w:t>tbody</w:t>
      </w:r>
      <w:proofErr w:type="spellEnd"/>
      <w:r w:rsidRPr="00E37229">
        <w:rPr>
          <w:b/>
          <w:bCs/>
          <w:color w:val="000000" w:themeColor="text1"/>
          <w:highlight w:val="lightGray"/>
        </w:rPr>
        <w:t>&gt;</w:t>
      </w:r>
    </w:p>
    <w:p w14:paraId="4D49E0C5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&lt;/table&gt;</w:t>
      </w:r>
    </w:p>
    <w:p w14:paraId="2640BC56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</w:p>
    <w:p w14:paraId="1C85EFC2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&lt;script&gt;</w:t>
      </w:r>
    </w:p>
    <w:p w14:paraId="46796051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function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listRooms</w:t>
      </w:r>
      <w:proofErr w:type="spellEnd"/>
      <w:r w:rsidRPr="00E37229">
        <w:rPr>
          <w:b/>
          <w:bCs/>
          <w:color w:val="000000" w:themeColor="text1"/>
          <w:highlight w:val="lightGray"/>
        </w:rPr>
        <w:t>(</w:t>
      </w:r>
      <w:proofErr w:type="gramEnd"/>
      <w:r w:rsidRPr="00E37229">
        <w:rPr>
          <w:b/>
          <w:bCs/>
          <w:color w:val="000000" w:themeColor="text1"/>
          <w:highlight w:val="lightGray"/>
        </w:rPr>
        <w:t>) {</w:t>
      </w:r>
    </w:p>
    <w:p w14:paraId="3970EC7A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fetch("http://localhost:8000/</w:t>
      </w:r>
      <w:proofErr w:type="spellStart"/>
      <w:r w:rsidRPr="00E37229">
        <w:rPr>
          <w:b/>
          <w:bCs/>
          <w:color w:val="000000" w:themeColor="text1"/>
          <w:highlight w:val="lightGray"/>
        </w:rPr>
        <w:t>api</w:t>
      </w:r>
      <w:proofErr w:type="spellEnd"/>
      <w:r w:rsidRPr="00E37229">
        <w:rPr>
          <w:b/>
          <w:bCs/>
          <w:color w:val="000000" w:themeColor="text1"/>
          <w:highlight w:val="lightGray"/>
        </w:rPr>
        <w:t>/rooms")</w:t>
      </w:r>
    </w:p>
    <w:p w14:paraId="3C2CD11F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</w:t>
      </w:r>
      <w:proofErr w:type="gramStart"/>
      <w:r w:rsidRPr="00E37229">
        <w:rPr>
          <w:b/>
          <w:bCs/>
          <w:color w:val="000000" w:themeColor="text1"/>
          <w:highlight w:val="lightGray"/>
        </w:rPr>
        <w:t>.then</w:t>
      </w:r>
      <w:proofErr w:type="gramEnd"/>
      <w:r w:rsidRPr="00E37229">
        <w:rPr>
          <w:b/>
          <w:bCs/>
          <w:color w:val="000000" w:themeColor="text1"/>
          <w:highlight w:val="lightGray"/>
        </w:rPr>
        <w:t xml:space="preserve">(res =&gt;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res.json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())</w:t>
      </w:r>
    </w:p>
    <w:p w14:paraId="1E5F7312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</w:t>
      </w:r>
      <w:proofErr w:type="gramStart"/>
      <w:r w:rsidRPr="00E37229">
        <w:rPr>
          <w:b/>
          <w:bCs/>
          <w:color w:val="000000" w:themeColor="text1"/>
          <w:highlight w:val="lightGray"/>
        </w:rPr>
        <w:t>.then</w:t>
      </w:r>
      <w:proofErr w:type="gramEnd"/>
      <w:r w:rsidRPr="00E37229">
        <w:rPr>
          <w:b/>
          <w:bCs/>
          <w:color w:val="000000" w:themeColor="text1"/>
          <w:highlight w:val="lightGray"/>
        </w:rPr>
        <w:t>(data =&gt; {</w:t>
      </w:r>
    </w:p>
    <w:p w14:paraId="4ECE4717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const </w:t>
      </w:r>
      <w:proofErr w:type="spellStart"/>
      <w:r w:rsidRPr="00E37229">
        <w:rPr>
          <w:b/>
          <w:bCs/>
          <w:color w:val="000000" w:themeColor="text1"/>
          <w:highlight w:val="lightGray"/>
        </w:rPr>
        <w:t>tbody</w:t>
      </w:r>
      <w:proofErr w:type="spellEnd"/>
      <w:r w:rsidRPr="00E37229">
        <w:rPr>
          <w:b/>
          <w:bCs/>
          <w:color w:val="000000" w:themeColor="text1"/>
          <w:highlight w:val="lightGray"/>
        </w:rPr>
        <w:t xml:space="preserve"> =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document.querySelector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("#</w:t>
      </w:r>
      <w:proofErr w:type="spellStart"/>
      <w:r w:rsidRPr="00E37229">
        <w:rPr>
          <w:b/>
          <w:bCs/>
          <w:color w:val="000000" w:themeColor="text1"/>
          <w:highlight w:val="lightGray"/>
        </w:rPr>
        <w:t>roomTable</w:t>
      </w:r>
      <w:proofErr w:type="spellEnd"/>
      <w:r w:rsidRPr="00E37229">
        <w:rPr>
          <w:b/>
          <w:bCs/>
          <w:color w:val="000000" w:themeColor="text1"/>
          <w:highlight w:val="lightGray"/>
        </w:rPr>
        <w:t xml:space="preserve"> </w:t>
      </w:r>
      <w:proofErr w:type="spellStart"/>
      <w:r w:rsidRPr="00E37229">
        <w:rPr>
          <w:b/>
          <w:bCs/>
          <w:color w:val="000000" w:themeColor="text1"/>
          <w:highlight w:val="lightGray"/>
        </w:rPr>
        <w:t>tbody</w:t>
      </w:r>
      <w:proofErr w:type="spellEnd"/>
      <w:r w:rsidRPr="00E37229">
        <w:rPr>
          <w:b/>
          <w:bCs/>
          <w:color w:val="000000" w:themeColor="text1"/>
          <w:highlight w:val="lightGray"/>
        </w:rPr>
        <w:t>");</w:t>
      </w:r>
    </w:p>
    <w:p w14:paraId="5A8A171E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tbody.innerHTML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 xml:space="preserve"> = "";</w:t>
      </w:r>
    </w:p>
    <w:p w14:paraId="7EA5CAF6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data.forEach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(room =&gt; {</w:t>
      </w:r>
    </w:p>
    <w:p w14:paraId="3968433E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lastRenderedPageBreak/>
        <w:t xml:space="preserve">            const row = `</w:t>
      </w:r>
    </w:p>
    <w:p w14:paraId="6FE86F5F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  &lt;tr&gt;</w:t>
      </w:r>
    </w:p>
    <w:p w14:paraId="43058526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    &lt;td&gt;${</w:t>
      </w:r>
      <w:proofErr w:type="gramStart"/>
      <w:r w:rsidRPr="00E37229">
        <w:rPr>
          <w:b/>
          <w:bCs/>
          <w:color w:val="000000" w:themeColor="text1"/>
          <w:highlight w:val="lightGray"/>
        </w:rPr>
        <w:t>room.name}&lt;</w:t>
      </w:r>
      <w:proofErr w:type="gramEnd"/>
      <w:r w:rsidRPr="00E37229">
        <w:rPr>
          <w:b/>
          <w:bCs/>
          <w:color w:val="000000" w:themeColor="text1"/>
          <w:highlight w:val="lightGray"/>
        </w:rPr>
        <w:t>/td&gt;</w:t>
      </w:r>
    </w:p>
    <w:p w14:paraId="45D1E389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    &lt;td&gt;${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room.capacity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}&lt;/td&gt;</w:t>
      </w:r>
    </w:p>
    <w:p w14:paraId="2012EBB8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    &lt;td&gt;</w:t>
      </w:r>
    </w:p>
    <w:p w14:paraId="10E9A95E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      &lt;button onclick="</w:t>
      </w:r>
      <w:proofErr w:type="spellStart"/>
      <w:r w:rsidRPr="00E37229">
        <w:rPr>
          <w:b/>
          <w:bCs/>
          <w:color w:val="000000" w:themeColor="text1"/>
          <w:highlight w:val="lightGray"/>
        </w:rPr>
        <w:t>editRoom</w:t>
      </w:r>
      <w:proofErr w:type="spellEnd"/>
      <w:r w:rsidRPr="00E37229">
        <w:rPr>
          <w:b/>
          <w:bCs/>
          <w:color w:val="000000" w:themeColor="text1"/>
          <w:highlight w:val="lightGray"/>
        </w:rPr>
        <w:t>(${room.id}, '${room.name}', ${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room.capacity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})"&gt;</w:t>
      </w:r>
      <w:r w:rsidRPr="00E37229">
        <w:rPr>
          <w:rFonts w:ascii="Segoe UI Emoji" w:hAnsi="Segoe UI Emoji" w:cs="Segoe UI Emoji"/>
          <w:b/>
          <w:bCs/>
          <w:color w:val="000000" w:themeColor="text1"/>
          <w:highlight w:val="lightGray"/>
        </w:rPr>
        <w:t>✏️</w:t>
      </w:r>
      <w:r w:rsidRPr="00E37229">
        <w:rPr>
          <w:b/>
          <w:bCs/>
          <w:color w:val="000000" w:themeColor="text1"/>
          <w:highlight w:val="lightGray"/>
        </w:rPr>
        <w:t xml:space="preserve"> Modifier&lt;/button&gt;</w:t>
      </w:r>
    </w:p>
    <w:p w14:paraId="6F13457A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      &lt;button onclick="</w:t>
      </w:r>
      <w:proofErr w:type="spellStart"/>
      <w:r w:rsidRPr="00E37229">
        <w:rPr>
          <w:b/>
          <w:bCs/>
          <w:color w:val="000000" w:themeColor="text1"/>
          <w:highlight w:val="lightGray"/>
        </w:rPr>
        <w:t>deleteRoom</w:t>
      </w:r>
      <w:proofErr w:type="spellEnd"/>
      <w:r w:rsidRPr="00E37229">
        <w:rPr>
          <w:b/>
          <w:bCs/>
          <w:color w:val="000000" w:themeColor="text1"/>
          <w:highlight w:val="lightGray"/>
        </w:rPr>
        <w:t>(${room.id})"&gt;</w:t>
      </w:r>
      <w:r w:rsidRPr="00E37229">
        <w:rPr>
          <w:rFonts w:ascii="Segoe UI Emoji" w:hAnsi="Segoe UI Emoji" w:cs="Segoe UI Emoji"/>
          <w:b/>
          <w:bCs/>
          <w:color w:val="000000" w:themeColor="text1"/>
          <w:highlight w:val="lightGray"/>
        </w:rPr>
        <w:t>🗑️</w:t>
      </w:r>
      <w:r w:rsidRPr="00E37229">
        <w:rPr>
          <w:b/>
          <w:bCs/>
          <w:color w:val="000000" w:themeColor="text1"/>
          <w:highlight w:val="lightGray"/>
        </w:rPr>
        <w:t xml:space="preserve"> </w:t>
      </w:r>
      <w:proofErr w:type="spellStart"/>
      <w:r w:rsidRPr="00E37229">
        <w:rPr>
          <w:b/>
          <w:bCs/>
          <w:color w:val="000000" w:themeColor="text1"/>
          <w:highlight w:val="lightGray"/>
        </w:rPr>
        <w:t>Supprimer</w:t>
      </w:r>
      <w:proofErr w:type="spellEnd"/>
      <w:r w:rsidRPr="00E37229">
        <w:rPr>
          <w:b/>
          <w:bCs/>
          <w:color w:val="000000" w:themeColor="text1"/>
          <w:highlight w:val="lightGray"/>
        </w:rPr>
        <w:t>&lt;/button&gt;</w:t>
      </w:r>
    </w:p>
    <w:p w14:paraId="515D3A5A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    &lt;/td&gt;</w:t>
      </w:r>
    </w:p>
    <w:p w14:paraId="0094713B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  &lt;/tr&gt;</w:t>
      </w:r>
    </w:p>
    <w:p w14:paraId="59C89270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`;</w:t>
      </w:r>
    </w:p>
    <w:p w14:paraId="7EA6C0C1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 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tbody.innerHTML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 xml:space="preserve"> += row;</w:t>
      </w:r>
    </w:p>
    <w:p w14:paraId="5E3DB142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  });</w:t>
      </w:r>
    </w:p>
    <w:p w14:paraId="7FC628A2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});</w:t>
      </w:r>
    </w:p>
    <w:p w14:paraId="7011D220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}</w:t>
      </w:r>
    </w:p>
    <w:p w14:paraId="480EEF22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function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createRoom</w:t>
      </w:r>
      <w:proofErr w:type="spellEnd"/>
      <w:r w:rsidRPr="00E37229">
        <w:rPr>
          <w:b/>
          <w:bCs/>
          <w:color w:val="000000" w:themeColor="text1"/>
          <w:highlight w:val="lightGray"/>
        </w:rPr>
        <w:t>(</w:t>
      </w:r>
      <w:proofErr w:type="gramEnd"/>
      <w:r w:rsidRPr="00E37229">
        <w:rPr>
          <w:b/>
          <w:bCs/>
          <w:color w:val="000000" w:themeColor="text1"/>
          <w:highlight w:val="lightGray"/>
        </w:rPr>
        <w:t>) {</w:t>
      </w:r>
    </w:p>
    <w:p w14:paraId="7FF8C304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const name =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document.getElementById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("</w:t>
      </w:r>
      <w:proofErr w:type="spellStart"/>
      <w:r w:rsidRPr="00E37229">
        <w:rPr>
          <w:b/>
          <w:bCs/>
          <w:color w:val="000000" w:themeColor="text1"/>
          <w:highlight w:val="lightGray"/>
        </w:rPr>
        <w:t>roomName</w:t>
      </w:r>
      <w:proofErr w:type="spellEnd"/>
      <w:r w:rsidRPr="00E37229">
        <w:rPr>
          <w:b/>
          <w:bCs/>
          <w:color w:val="000000" w:themeColor="text1"/>
          <w:highlight w:val="lightGray"/>
        </w:rPr>
        <w:t>").value;</w:t>
      </w:r>
    </w:p>
    <w:p w14:paraId="055E5E3A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const capacity =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document.getElementById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("</w:t>
      </w:r>
      <w:proofErr w:type="spellStart"/>
      <w:r w:rsidRPr="00E37229">
        <w:rPr>
          <w:b/>
          <w:bCs/>
          <w:color w:val="000000" w:themeColor="text1"/>
          <w:highlight w:val="lightGray"/>
        </w:rPr>
        <w:t>roomCapacity</w:t>
      </w:r>
      <w:proofErr w:type="spellEnd"/>
      <w:r w:rsidRPr="00E37229">
        <w:rPr>
          <w:b/>
          <w:bCs/>
          <w:color w:val="000000" w:themeColor="text1"/>
          <w:highlight w:val="lightGray"/>
        </w:rPr>
        <w:t>").value;</w:t>
      </w:r>
    </w:p>
    <w:p w14:paraId="10518E98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</w:p>
    <w:p w14:paraId="23D8278D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</w:t>
      </w:r>
      <w:proofErr w:type="gramStart"/>
      <w:r w:rsidRPr="00E37229">
        <w:rPr>
          <w:b/>
          <w:bCs/>
          <w:color w:val="000000" w:themeColor="text1"/>
          <w:highlight w:val="lightGray"/>
        </w:rPr>
        <w:t>fetch(</w:t>
      </w:r>
      <w:proofErr w:type="gramEnd"/>
      <w:r w:rsidRPr="00E37229">
        <w:rPr>
          <w:b/>
          <w:bCs/>
          <w:color w:val="000000" w:themeColor="text1"/>
          <w:highlight w:val="lightGray"/>
        </w:rPr>
        <w:t>"http://localhost:8000/</w:t>
      </w:r>
      <w:proofErr w:type="spellStart"/>
      <w:r w:rsidRPr="00E37229">
        <w:rPr>
          <w:b/>
          <w:bCs/>
          <w:color w:val="000000" w:themeColor="text1"/>
          <w:highlight w:val="lightGray"/>
        </w:rPr>
        <w:t>api</w:t>
      </w:r>
      <w:proofErr w:type="spellEnd"/>
      <w:r w:rsidRPr="00E37229">
        <w:rPr>
          <w:b/>
          <w:bCs/>
          <w:color w:val="000000" w:themeColor="text1"/>
          <w:highlight w:val="lightGray"/>
        </w:rPr>
        <w:t>/rooms", {</w:t>
      </w:r>
    </w:p>
    <w:p w14:paraId="367206E4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method: "POST",</w:t>
      </w:r>
    </w:p>
    <w:p w14:paraId="4F7F3B49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headers: </w:t>
      </w:r>
      <w:proofErr w:type="gramStart"/>
      <w:r w:rsidRPr="00E37229">
        <w:rPr>
          <w:b/>
          <w:bCs/>
          <w:color w:val="000000" w:themeColor="text1"/>
          <w:highlight w:val="lightGray"/>
        </w:rPr>
        <w:t>{ "</w:t>
      </w:r>
      <w:proofErr w:type="gramEnd"/>
      <w:r w:rsidRPr="00E37229">
        <w:rPr>
          <w:b/>
          <w:bCs/>
          <w:color w:val="000000" w:themeColor="text1"/>
          <w:highlight w:val="lightGray"/>
        </w:rPr>
        <w:t>Content-Type": "application/</w:t>
      </w:r>
      <w:proofErr w:type="spellStart"/>
      <w:r w:rsidRPr="00E37229">
        <w:rPr>
          <w:b/>
          <w:bCs/>
          <w:color w:val="000000" w:themeColor="text1"/>
          <w:highlight w:val="lightGray"/>
        </w:rPr>
        <w:t>json</w:t>
      </w:r>
      <w:proofErr w:type="spellEnd"/>
      <w:proofErr w:type="gramStart"/>
      <w:r w:rsidRPr="00E37229">
        <w:rPr>
          <w:b/>
          <w:bCs/>
          <w:color w:val="000000" w:themeColor="text1"/>
          <w:highlight w:val="lightGray"/>
        </w:rPr>
        <w:t>" }</w:t>
      </w:r>
      <w:proofErr w:type="gramEnd"/>
      <w:r w:rsidRPr="00E37229">
        <w:rPr>
          <w:b/>
          <w:bCs/>
          <w:color w:val="000000" w:themeColor="text1"/>
          <w:highlight w:val="lightGray"/>
        </w:rPr>
        <w:t>,</w:t>
      </w:r>
    </w:p>
    <w:p w14:paraId="5F122CEB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body: </w:t>
      </w:r>
      <w:proofErr w:type="spellStart"/>
      <w:r w:rsidRPr="00E37229">
        <w:rPr>
          <w:b/>
          <w:bCs/>
          <w:color w:val="000000" w:themeColor="text1"/>
          <w:highlight w:val="lightGray"/>
        </w:rPr>
        <w:t>JSON.stringify</w:t>
      </w:r>
      <w:proofErr w:type="spellEnd"/>
      <w:proofErr w:type="gramStart"/>
      <w:r w:rsidRPr="00E37229">
        <w:rPr>
          <w:b/>
          <w:bCs/>
          <w:color w:val="000000" w:themeColor="text1"/>
          <w:highlight w:val="lightGray"/>
        </w:rPr>
        <w:t>({ name</w:t>
      </w:r>
      <w:proofErr w:type="gramEnd"/>
      <w:r w:rsidRPr="00E37229">
        <w:rPr>
          <w:b/>
          <w:bCs/>
          <w:color w:val="000000" w:themeColor="text1"/>
          <w:highlight w:val="lightGray"/>
        </w:rPr>
        <w:t xml:space="preserve">, </w:t>
      </w:r>
      <w:proofErr w:type="gramStart"/>
      <w:r w:rsidRPr="00E37229">
        <w:rPr>
          <w:b/>
          <w:bCs/>
          <w:color w:val="000000" w:themeColor="text1"/>
          <w:highlight w:val="lightGray"/>
        </w:rPr>
        <w:t>capacity }</w:t>
      </w:r>
      <w:proofErr w:type="gramEnd"/>
      <w:r w:rsidRPr="00E37229">
        <w:rPr>
          <w:b/>
          <w:bCs/>
          <w:color w:val="000000" w:themeColor="text1"/>
          <w:highlight w:val="lightGray"/>
        </w:rPr>
        <w:t>)</w:t>
      </w:r>
    </w:p>
    <w:p w14:paraId="57522590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})</w:t>
      </w:r>
    </w:p>
    <w:p w14:paraId="0577D843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</w:t>
      </w:r>
      <w:proofErr w:type="gramStart"/>
      <w:r w:rsidRPr="00E37229">
        <w:rPr>
          <w:b/>
          <w:bCs/>
          <w:color w:val="000000" w:themeColor="text1"/>
          <w:highlight w:val="lightGray"/>
        </w:rPr>
        <w:t>.then</w:t>
      </w:r>
      <w:proofErr w:type="gramEnd"/>
      <w:r w:rsidRPr="00E37229">
        <w:rPr>
          <w:b/>
          <w:bCs/>
          <w:color w:val="000000" w:themeColor="text1"/>
          <w:highlight w:val="lightGray"/>
        </w:rPr>
        <w:t xml:space="preserve">(res =&gt;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res.json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())</w:t>
      </w:r>
    </w:p>
    <w:p w14:paraId="61B038BC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</w:t>
      </w:r>
      <w:proofErr w:type="gramStart"/>
      <w:r w:rsidRPr="00E37229">
        <w:rPr>
          <w:b/>
          <w:bCs/>
          <w:color w:val="000000" w:themeColor="text1"/>
          <w:highlight w:val="lightGray"/>
        </w:rPr>
        <w:t>.then</w:t>
      </w:r>
      <w:proofErr w:type="gramEnd"/>
      <w:r w:rsidRPr="00E37229">
        <w:rPr>
          <w:b/>
          <w:bCs/>
          <w:color w:val="000000" w:themeColor="text1"/>
          <w:highlight w:val="lightGray"/>
        </w:rPr>
        <w:t>(() =&gt; {</w:t>
      </w:r>
    </w:p>
    <w:p w14:paraId="407D7F8E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lastRenderedPageBreak/>
        <w:t xml:space="preserve">       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document.getElementById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("</w:t>
      </w:r>
      <w:proofErr w:type="spellStart"/>
      <w:r w:rsidRPr="00E37229">
        <w:rPr>
          <w:b/>
          <w:bCs/>
          <w:color w:val="000000" w:themeColor="text1"/>
          <w:highlight w:val="lightGray"/>
        </w:rPr>
        <w:t>roomName</w:t>
      </w:r>
      <w:proofErr w:type="spellEnd"/>
      <w:r w:rsidRPr="00E37229">
        <w:rPr>
          <w:b/>
          <w:bCs/>
          <w:color w:val="000000" w:themeColor="text1"/>
          <w:highlight w:val="lightGray"/>
        </w:rPr>
        <w:t>").value = "";</w:t>
      </w:r>
    </w:p>
    <w:p w14:paraId="29933CB6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document.getElementById</w:t>
      </w:r>
      <w:proofErr w:type="spellEnd"/>
      <w:proofErr w:type="gramEnd"/>
      <w:r w:rsidRPr="00E37229">
        <w:rPr>
          <w:b/>
          <w:bCs/>
          <w:color w:val="000000" w:themeColor="text1"/>
          <w:highlight w:val="lightGray"/>
        </w:rPr>
        <w:t>("</w:t>
      </w:r>
      <w:proofErr w:type="spellStart"/>
      <w:r w:rsidRPr="00E37229">
        <w:rPr>
          <w:b/>
          <w:bCs/>
          <w:color w:val="000000" w:themeColor="text1"/>
          <w:highlight w:val="lightGray"/>
        </w:rPr>
        <w:t>roomCapacity</w:t>
      </w:r>
      <w:proofErr w:type="spellEnd"/>
      <w:r w:rsidRPr="00E37229">
        <w:rPr>
          <w:b/>
          <w:bCs/>
          <w:color w:val="000000" w:themeColor="text1"/>
          <w:highlight w:val="lightGray"/>
        </w:rPr>
        <w:t>").value = "";</w:t>
      </w:r>
    </w:p>
    <w:p w14:paraId="108CC898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listRooms</w:t>
      </w:r>
      <w:proofErr w:type="spellEnd"/>
      <w:r w:rsidRPr="00E37229">
        <w:rPr>
          <w:b/>
          <w:bCs/>
          <w:color w:val="000000" w:themeColor="text1"/>
          <w:highlight w:val="lightGray"/>
        </w:rPr>
        <w:t>(</w:t>
      </w:r>
      <w:proofErr w:type="gramEnd"/>
      <w:r w:rsidRPr="00E37229">
        <w:rPr>
          <w:b/>
          <w:bCs/>
          <w:color w:val="000000" w:themeColor="text1"/>
          <w:highlight w:val="lightGray"/>
        </w:rPr>
        <w:t>);</w:t>
      </w:r>
    </w:p>
    <w:p w14:paraId="03F824B9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});</w:t>
      </w:r>
    </w:p>
    <w:p w14:paraId="61A574D8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}</w:t>
      </w:r>
    </w:p>
    <w:p w14:paraId="4614F6FB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function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editRoom</w:t>
      </w:r>
      <w:proofErr w:type="spellEnd"/>
      <w:r w:rsidRPr="00E37229">
        <w:rPr>
          <w:b/>
          <w:bCs/>
          <w:color w:val="000000" w:themeColor="text1"/>
          <w:highlight w:val="lightGray"/>
        </w:rPr>
        <w:t>(</w:t>
      </w:r>
      <w:proofErr w:type="gramEnd"/>
      <w:r w:rsidRPr="00E37229">
        <w:rPr>
          <w:b/>
          <w:bCs/>
          <w:color w:val="000000" w:themeColor="text1"/>
          <w:highlight w:val="lightGray"/>
        </w:rPr>
        <w:t xml:space="preserve">id, </w:t>
      </w:r>
      <w:proofErr w:type="spellStart"/>
      <w:r w:rsidRPr="00E37229">
        <w:rPr>
          <w:b/>
          <w:bCs/>
          <w:color w:val="000000" w:themeColor="text1"/>
          <w:highlight w:val="lightGray"/>
        </w:rPr>
        <w:t>oldName</w:t>
      </w:r>
      <w:proofErr w:type="spellEnd"/>
      <w:r w:rsidRPr="00E37229">
        <w:rPr>
          <w:b/>
          <w:bCs/>
          <w:color w:val="000000" w:themeColor="text1"/>
          <w:highlight w:val="lightGray"/>
        </w:rPr>
        <w:t xml:space="preserve">, </w:t>
      </w:r>
      <w:proofErr w:type="spellStart"/>
      <w:r w:rsidRPr="00E37229">
        <w:rPr>
          <w:b/>
          <w:bCs/>
          <w:color w:val="000000" w:themeColor="text1"/>
          <w:highlight w:val="lightGray"/>
        </w:rPr>
        <w:t>oldCapacity</w:t>
      </w:r>
      <w:proofErr w:type="spellEnd"/>
      <w:r w:rsidRPr="00E37229">
        <w:rPr>
          <w:b/>
          <w:bCs/>
          <w:color w:val="000000" w:themeColor="text1"/>
          <w:highlight w:val="lightGray"/>
        </w:rPr>
        <w:t>) {</w:t>
      </w:r>
    </w:p>
    <w:p w14:paraId="2D53DA45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const name = </w:t>
      </w:r>
      <w:proofErr w:type="gramStart"/>
      <w:r w:rsidRPr="00E37229">
        <w:rPr>
          <w:b/>
          <w:bCs/>
          <w:color w:val="000000" w:themeColor="text1"/>
          <w:highlight w:val="lightGray"/>
        </w:rPr>
        <w:t>prompt(</w:t>
      </w:r>
      <w:proofErr w:type="gramEnd"/>
      <w:r w:rsidRPr="00E37229">
        <w:rPr>
          <w:b/>
          <w:bCs/>
          <w:color w:val="000000" w:themeColor="text1"/>
          <w:highlight w:val="lightGray"/>
        </w:rPr>
        <w:t>"</w:t>
      </w:r>
      <w:proofErr w:type="gramStart"/>
      <w:r w:rsidRPr="00E37229">
        <w:rPr>
          <w:b/>
          <w:bCs/>
          <w:color w:val="000000" w:themeColor="text1"/>
          <w:highlight w:val="lightGray"/>
        </w:rPr>
        <w:t>Nom :</w:t>
      </w:r>
      <w:proofErr w:type="gramEnd"/>
      <w:r w:rsidRPr="00E37229">
        <w:rPr>
          <w:b/>
          <w:bCs/>
          <w:color w:val="000000" w:themeColor="text1"/>
          <w:highlight w:val="lightGray"/>
        </w:rPr>
        <w:t xml:space="preserve">", </w:t>
      </w:r>
      <w:proofErr w:type="spellStart"/>
      <w:r w:rsidRPr="00E37229">
        <w:rPr>
          <w:b/>
          <w:bCs/>
          <w:color w:val="000000" w:themeColor="text1"/>
          <w:highlight w:val="lightGray"/>
        </w:rPr>
        <w:t>oldName</w:t>
      </w:r>
      <w:proofErr w:type="spellEnd"/>
      <w:r w:rsidRPr="00E37229">
        <w:rPr>
          <w:b/>
          <w:bCs/>
          <w:color w:val="000000" w:themeColor="text1"/>
          <w:highlight w:val="lightGray"/>
        </w:rPr>
        <w:t>);</w:t>
      </w:r>
    </w:p>
    <w:p w14:paraId="04E94FCD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const capacity = </w:t>
      </w:r>
      <w:proofErr w:type="gramStart"/>
      <w:r w:rsidRPr="00E37229">
        <w:rPr>
          <w:b/>
          <w:bCs/>
          <w:color w:val="000000" w:themeColor="text1"/>
          <w:highlight w:val="lightGray"/>
        </w:rPr>
        <w:t>prompt(</w:t>
      </w:r>
      <w:proofErr w:type="gramEnd"/>
      <w:r w:rsidRPr="00E37229">
        <w:rPr>
          <w:b/>
          <w:bCs/>
          <w:color w:val="000000" w:themeColor="text1"/>
          <w:highlight w:val="lightGray"/>
        </w:rPr>
        <w:t>"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Capacité</w:t>
      </w:r>
      <w:proofErr w:type="spellEnd"/>
      <w:r w:rsidRPr="00E37229">
        <w:rPr>
          <w:b/>
          <w:bCs/>
          <w:color w:val="000000" w:themeColor="text1"/>
          <w:highlight w:val="lightGray"/>
        </w:rPr>
        <w:t xml:space="preserve"> :</w:t>
      </w:r>
      <w:proofErr w:type="gramEnd"/>
      <w:r w:rsidRPr="00E37229">
        <w:rPr>
          <w:b/>
          <w:bCs/>
          <w:color w:val="000000" w:themeColor="text1"/>
          <w:highlight w:val="lightGray"/>
        </w:rPr>
        <w:t xml:space="preserve">", </w:t>
      </w:r>
      <w:proofErr w:type="spellStart"/>
      <w:r w:rsidRPr="00E37229">
        <w:rPr>
          <w:b/>
          <w:bCs/>
          <w:color w:val="000000" w:themeColor="text1"/>
          <w:highlight w:val="lightGray"/>
        </w:rPr>
        <w:t>oldCapacity</w:t>
      </w:r>
      <w:proofErr w:type="spellEnd"/>
      <w:r w:rsidRPr="00E37229">
        <w:rPr>
          <w:b/>
          <w:bCs/>
          <w:color w:val="000000" w:themeColor="text1"/>
          <w:highlight w:val="lightGray"/>
        </w:rPr>
        <w:t>);</w:t>
      </w:r>
    </w:p>
    <w:p w14:paraId="05A730EF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</w:p>
    <w:p w14:paraId="7A0D02E8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fetch(`http://localhost:8000/</w:t>
      </w:r>
      <w:proofErr w:type="spellStart"/>
      <w:r w:rsidRPr="00E37229">
        <w:rPr>
          <w:b/>
          <w:bCs/>
          <w:color w:val="000000" w:themeColor="text1"/>
          <w:highlight w:val="lightGray"/>
        </w:rPr>
        <w:t>api</w:t>
      </w:r>
      <w:proofErr w:type="spellEnd"/>
      <w:r w:rsidRPr="00E37229">
        <w:rPr>
          <w:b/>
          <w:bCs/>
          <w:color w:val="000000" w:themeColor="text1"/>
          <w:highlight w:val="lightGray"/>
        </w:rPr>
        <w:t>/rooms/${id}`, {</w:t>
      </w:r>
    </w:p>
    <w:p w14:paraId="6035866D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method: "PUT",</w:t>
      </w:r>
    </w:p>
    <w:p w14:paraId="0072DF17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headers: </w:t>
      </w:r>
      <w:proofErr w:type="gramStart"/>
      <w:r w:rsidRPr="00E37229">
        <w:rPr>
          <w:b/>
          <w:bCs/>
          <w:color w:val="000000" w:themeColor="text1"/>
          <w:highlight w:val="lightGray"/>
        </w:rPr>
        <w:t>{ "</w:t>
      </w:r>
      <w:proofErr w:type="gramEnd"/>
      <w:r w:rsidRPr="00E37229">
        <w:rPr>
          <w:b/>
          <w:bCs/>
          <w:color w:val="000000" w:themeColor="text1"/>
          <w:highlight w:val="lightGray"/>
        </w:rPr>
        <w:t>Content-Type": "application/</w:t>
      </w:r>
      <w:proofErr w:type="spellStart"/>
      <w:r w:rsidRPr="00E37229">
        <w:rPr>
          <w:b/>
          <w:bCs/>
          <w:color w:val="000000" w:themeColor="text1"/>
          <w:highlight w:val="lightGray"/>
        </w:rPr>
        <w:t>json</w:t>
      </w:r>
      <w:proofErr w:type="spellEnd"/>
      <w:proofErr w:type="gramStart"/>
      <w:r w:rsidRPr="00E37229">
        <w:rPr>
          <w:b/>
          <w:bCs/>
          <w:color w:val="000000" w:themeColor="text1"/>
          <w:highlight w:val="lightGray"/>
        </w:rPr>
        <w:t>" }</w:t>
      </w:r>
      <w:proofErr w:type="gramEnd"/>
      <w:r w:rsidRPr="00E37229">
        <w:rPr>
          <w:b/>
          <w:bCs/>
          <w:color w:val="000000" w:themeColor="text1"/>
          <w:highlight w:val="lightGray"/>
        </w:rPr>
        <w:t>,</w:t>
      </w:r>
    </w:p>
    <w:p w14:paraId="51E52083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body: </w:t>
      </w:r>
      <w:proofErr w:type="spellStart"/>
      <w:r w:rsidRPr="00E37229">
        <w:rPr>
          <w:b/>
          <w:bCs/>
          <w:color w:val="000000" w:themeColor="text1"/>
          <w:highlight w:val="lightGray"/>
        </w:rPr>
        <w:t>JSON.stringify</w:t>
      </w:r>
      <w:proofErr w:type="spellEnd"/>
      <w:proofErr w:type="gramStart"/>
      <w:r w:rsidRPr="00E37229">
        <w:rPr>
          <w:b/>
          <w:bCs/>
          <w:color w:val="000000" w:themeColor="text1"/>
          <w:highlight w:val="lightGray"/>
        </w:rPr>
        <w:t>({ name</w:t>
      </w:r>
      <w:proofErr w:type="gramEnd"/>
      <w:r w:rsidRPr="00E37229">
        <w:rPr>
          <w:b/>
          <w:bCs/>
          <w:color w:val="000000" w:themeColor="text1"/>
          <w:highlight w:val="lightGray"/>
        </w:rPr>
        <w:t xml:space="preserve">, </w:t>
      </w:r>
      <w:proofErr w:type="gramStart"/>
      <w:r w:rsidRPr="00E37229">
        <w:rPr>
          <w:b/>
          <w:bCs/>
          <w:color w:val="000000" w:themeColor="text1"/>
          <w:highlight w:val="lightGray"/>
        </w:rPr>
        <w:t>capacity }</w:t>
      </w:r>
      <w:proofErr w:type="gramEnd"/>
      <w:r w:rsidRPr="00E37229">
        <w:rPr>
          <w:b/>
          <w:bCs/>
          <w:color w:val="000000" w:themeColor="text1"/>
          <w:highlight w:val="lightGray"/>
        </w:rPr>
        <w:t>)</w:t>
      </w:r>
    </w:p>
    <w:p w14:paraId="5E1D3368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})</w:t>
      </w:r>
    </w:p>
    <w:p w14:paraId="2149FEB7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</w:t>
      </w:r>
      <w:proofErr w:type="gramStart"/>
      <w:r w:rsidRPr="00E37229">
        <w:rPr>
          <w:b/>
          <w:bCs/>
          <w:color w:val="000000" w:themeColor="text1"/>
          <w:highlight w:val="lightGray"/>
        </w:rPr>
        <w:t>.then</w:t>
      </w:r>
      <w:proofErr w:type="gramEnd"/>
      <w:r w:rsidRPr="00E37229">
        <w:rPr>
          <w:b/>
          <w:bCs/>
          <w:color w:val="000000" w:themeColor="text1"/>
          <w:highlight w:val="lightGray"/>
        </w:rPr>
        <w:t xml:space="preserve">(() =&gt;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listRooms</w:t>
      </w:r>
      <w:proofErr w:type="spellEnd"/>
      <w:r w:rsidRPr="00E37229">
        <w:rPr>
          <w:b/>
          <w:bCs/>
          <w:color w:val="000000" w:themeColor="text1"/>
          <w:highlight w:val="lightGray"/>
        </w:rPr>
        <w:t>(</w:t>
      </w:r>
      <w:proofErr w:type="gramEnd"/>
      <w:r w:rsidRPr="00E37229">
        <w:rPr>
          <w:b/>
          <w:bCs/>
          <w:color w:val="000000" w:themeColor="text1"/>
          <w:highlight w:val="lightGray"/>
        </w:rPr>
        <w:t>));</w:t>
      </w:r>
    </w:p>
    <w:p w14:paraId="2EBD7578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}</w:t>
      </w:r>
    </w:p>
    <w:p w14:paraId="672B7B5B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function </w:t>
      </w:r>
      <w:proofErr w:type="spellStart"/>
      <w:r w:rsidRPr="00E37229">
        <w:rPr>
          <w:b/>
          <w:bCs/>
          <w:color w:val="000000" w:themeColor="text1"/>
          <w:highlight w:val="lightGray"/>
        </w:rPr>
        <w:t>deleteRoom</w:t>
      </w:r>
      <w:proofErr w:type="spellEnd"/>
      <w:r w:rsidRPr="00E37229">
        <w:rPr>
          <w:b/>
          <w:bCs/>
          <w:color w:val="000000" w:themeColor="text1"/>
          <w:highlight w:val="lightGray"/>
        </w:rPr>
        <w:t>(id) {</w:t>
      </w:r>
    </w:p>
    <w:p w14:paraId="0A28441A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fetch(`http://localhost:8000/</w:t>
      </w:r>
      <w:proofErr w:type="spellStart"/>
      <w:r w:rsidRPr="00E37229">
        <w:rPr>
          <w:b/>
          <w:bCs/>
          <w:color w:val="000000" w:themeColor="text1"/>
          <w:highlight w:val="lightGray"/>
        </w:rPr>
        <w:t>api</w:t>
      </w:r>
      <w:proofErr w:type="spellEnd"/>
      <w:r w:rsidRPr="00E37229">
        <w:rPr>
          <w:b/>
          <w:bCs/>
          <w:color w:val="000000" w:themeColor="text1"/>
          <w:highlight w:val="lightGray"/>
        </w:rPr>
        <w:t>/rooms/${id}`, {</w:t>
      </w:r>
    </w:p>
    <w:p w14:paraId="45C95E74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  method: "DELETE"</w:t>
      </w:r>
    </w:p>
    <w:p w14:paraId="59396D25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})</w:t>
      </w:r>
    </w:p>
    <w:p w14:paraId="0B1CF897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  </w:t>
      </w:r>
      <w:proofErr w:type="gramStart"/>
      <w:r w:rsidRPr="00E37229">
        <w:rPr>
          <w:b/>
          <w:bCs/>
          <w:color w:val="000000" w:themeColor="text1"/>
          <w:highlight w:val="lightGray"/>
        </w:rPr>
        <w:t>.then</w:t>
      </w:r>
      <w:proofErr w:type="gramEnd"/>
      <w:r w:rsidRPr="00E37229">
        <w:rPr>
          <w:b/>
          <w:bCs/>
          <w:color w:val="000000" w:themeColor="text1"/>
          <w:highlight w:val="lightGray"/>
        </w:rPr>
        <w:t xml:space="preserve">(() =&gt;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listRooms</w:t>
      </w:r>
      <w:proofErr w:type="spellEnd"/>
      <w:r w:rsidRPr="00E37229">
        <w:rPr>
          <w:b/>
          <w:bCs/>
          <w:color w:val="000000" w:themeColor="text1"/>
          <w:highlight w:val="lightGray"/>
        </w:rPr>
        <w:t>(</w:t>
      </w:r>
      <w:proofErr w:type="gramEnd"/>
      <w:r w:rsidRPr="00E37229">
        <w:rPr>
          <w:b/>
          <w:bCs/>
          <w:color w:val="000000" w:themeColor="text1"/>
          <w:highlight w:val="lightGray"/>
        </w:rPr>
        <w:t>));</w:t>
      </w:r>
    </w:p>
    <w:p w14:paraId="71796BA7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}</w:t>
      </w:r>
    </w:p>
    <w:p w14:paraId="1291CF4F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E37229">
        <w:rPr>
          <w:b/>
          <w:bCs/>
          <w:color w:val="000000" w:themeColor="text1"/>
          <w:highlight w:val="lightGray"/>
        </w:rPr>
        <w:t>listRooms</w:t>
      </w:r>
      <w:proofErr w:type="spellEnd"/>
      <w:r w:rsidRPr="00E37229">
        <w:rPr>
          <w:b/>
          <w:bCs/>
          <w:color w:val="000000" w:themeColor="text1"/>
          <w:highlight w:val="lightGray"/>
        </w:rPr>
        <w:t>(</w:t>
      </w:r>
      <w:proofErr w:type="gramEnd"/>
      <w:r w:rsidRPr="00E37229">
        <w:rPr>
          <w:b/>
          <w:bCs/>
          <w:color w:val="000000" w:themeColor="text1"/>
          <w:highlight w:val="lightGray"/>
        </w:rPr>
        <w:t>);</w:t>
      </w:r>
    </w:p>
    <w:p w14:paraId="7ECACAA9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 xml:space="preserve">  &lt;/script&gt;</w:t>
      </w:r>
    </w:p>
    <w:p w14:paraId="44CDA1BE" w14:textId="77777777" w:rsidR="00E37229" w:rsidRPr="00E37229" w:rsidRDefault="00E37229" w:rsidP="00E37229">
      <w:pPr>
        <w:rPr>
          <w:b/>
          <w:bCs/>
          <w:color w:val="000000" w:themeColor="text1"/>
          <w:highlight w:val="lightGray"/>
        </w:rPr>
      </w:pPr>
      <w:r w:rsidRPr="00E37229">
        <w:rPr>
          <w:b/>
          <w:bCs/>
          <w:color w:val="000000" w:themeColor="text1"/>
          <w:highlight w:val="lightGray"/>
        </w:rPr>
        <w:t>&lt;/body&gt;</w:t>
      </w:r>
    </w:p>
    <w:p w14:paraId="0900407D" w14:textId="2797F122" w:rsidR="00E37229" w:rsidRDefault="00E37229" w:rsidP="00E37229">
      <w:pPr>
        <w:rPr>
          <w:b/>
          <w:bCs/>
          <w:color w:val="000000" w:themeColor="text1"/>
        </w:rPr>
      </w:pPr>
      <w:r w:rsidRPr="00E37229">
        <w:rPr>
          <w:b/>
          <w:bCs/>
          <w:color w:val="000000" w:themeColor="text1"/>
          <w:highlight w:val="lightGray"/>
        </w:rPr>
        <w:t>&lt;/html&gt;</w:t>
      </w:r>
    </w:p>
    <w:p w14:paraId="2D0EB08E" w14:textId="100042D6" w:rsidR="00E37229" w:rsidRPr="00FC1218" w:rsidRDefault="00E37229" w:rsidP="00E37229">
      <w:pPr>
        <w:pStyle w:val="Titre1"/>
        <w:rPr>
          <w:u w:val="single"/>
        </w:rPr>
      </w:pPr>
    </w:p>
    <w:p w14:paraId="23346B8C" w14:textId="77777777" w:rsidR="00E37229" w:rsidRPr="00E37229" w:rsidRDefault="00E37229" w:rsidP="00E37229">
      <w:pPr>
        <w:rPr>
          <w:b/>
          <w:bCs/>
          <w:color w:val="000000" w:themeColor="text1"/>
        </w:rPr>
      </w:pPr>
    </w:p>
    <w:sectPr w:rsidR="00E37229" w:rsidRPr="00E372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D7ACB" w14:textId="77777777" w:rsidR="005F3B1A" w:rsidRDefault="005F3B1A" w:rsidP="00A5541A">
      <w:pPr>
        <w:spacing w:after="0" w:line="240" w:lineRule="auto"/>
      </w:pPr>
      <w:r>
        <w:separator/>
      </w:r>
    </w:p>
  </w:endnote>
  <w:endnote w:type="continuationSeparator" w:id="0">
    <w:p w14:paraId="63D218AD" w14:textId="77777777" w:rsidR="005F3B1A" w:rsidRDefault="005F3B1A" w:rsidP="00A5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4D2A6" w14:textId="77777777" w:rsidR="005F3B1A" w:rsidRDefault="005F3B1A" w:rsidP="00A5541A">
      <w:pPr>
        <w:spacing w:after="0" w:line="240" w:lineRule="auto"/>
      </w:pPr>
      <w:r>
        <w:separator/>
      </w:r>
    </w:p>
  </w:footnote>
  <w:footnote w:type="continuationSeparator" w:id="0">
    <w:p w14:paraId="6B3223FE" w14:textId="77777777" w:rsidR="005F3B1A" w:rsidRDefault="005F3B1A" w:rsidP="00A5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922563"/>
    <w:multiLevelType w:val="hybridMultilevel"/>
    <w:tmpl w:val="2DC2D8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F61F0"/>
    <w:multiLevelType w:val="hybridMultilevel"/>
    <w:tmpl w:val="B936FF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86475">
    <w:abstractNumId w:val="8"/>
  </w:num>
  <w:num w:numId="2" w16cid:durableId="1648895839">
    <w:abstractNumId w:val="6"/>
  </w:num>
  <w:num w:numId="3" w16cid:durableId="194537784">
    <w:abstractNumId w:val="5"/>
  </w:num>
  <w:num w:numId="4" w16cid:durableId="1523324067">
    <w:abstractNumId w:val="4"/>
  </w:num>
  <w:num w:numId="5" w16cid:durableId="1716003029">
    <w:abstractNumId w:val="7"/>
  </w:num>
  <w:num w:numId="6" w16cid:durableId="706680558">
    <w:abstractNumId w:val="3"/>
  </w:num>
  <w:num w:numId="7" w16cid:durableId="940995551">
    <w:abstractNumId w:val="2"/>
  </w:num>
  <w:num w:numId="8" w16cid:durableId="26299291">
    <w:abstractNumId w:val="1"/>
  </w:num>
  <w:num w:numId="9" w16cid:durableId="476382867">
    <w:abstractNumId w:val="0"/>
  </w:num>
  <w:num w:numId="10" w16cid:durableId="300038858">
    <w:abstractNumId w:val="9"/>
  </w:num>
  <w:num w:numId="11" w16cid:durableId="7836216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591"/>
    <w:rsid w:val="0015074B"/>
    <w:rsid w:val="00197B81"/>
    <w:rsid w:val="00207312"/>
    <w:rsid w:val="002616C7"/>
    <w:rsid w:val="0029639D"/>
    <w:rsid w:val="00326F90"/>
    <w:rsid w:val="005D40B2"/>
    <w:rsid w:val="005F3B1A"/>
    <w:rsid w:val="00792FCF"/>
    <w:rsid w:val="00A5541A"/>
    <w:rsid w:val="00AA1D8D"/>
    <w:rsid w:val="00AB74DB"/>
    <w:rsid w:val="00B47730"/>
    <w:rsid w:val="00B721EC"/>
    <w:rsid w:val="00C23417"/>
    <w:rsid w:val="00CB0664"/>
    <w:rsid w:val="00CC0549"/>
    <w:rsid w:val="00E37229"/>
    <w:rsid w:val="00FC1218"/>
    <w:rsid w:val="00FC49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C2169D"/>
  <w14:defaultImageDpi w14:val="300"/>
  <w15:docId w15:val="{E469B278-5C44-4BED-9E7F-93454E3B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2361</Words>
  <Characters>12987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bakkali.sara@ensi.ma</cp:lastModifiedBy>
  <cp:revision>2</cp:revision>
  <dcterms:created xsi:type="dcterms:W3CDTF">2025-05-29T22:50:00Z</dcterms:created>
  <dcterms:modified xsi:type="dcterms:W3CDTF">2025-05-29T22:50:00Z</dcterms:modified>
  <cp:category/>
</cp:coreProperties>
</file>